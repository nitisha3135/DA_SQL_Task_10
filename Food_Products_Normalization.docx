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4FA37" w14:textId="77777777" w:rsidR="0005086D" w:rsidRDefault="0005086D" w:rsidP="0005086D">
      <w:pPr>
        <w:pStyle w:val="Heading1"/>
        <w:jc w:val="center"/>
        <w:rPr>
          <w:rFonts w:asciiTheme="minorHAnsi" w:hAnsiTheme="minorHAnsi"/>
          <w:color w:val="000000" w:themeColor="text1"/>
          <w:sz w:val="36"/>
          <w:szCs w:val="36"/>
          <w:lang w:val="en-IN"/>
        </w:rPr>
      </w:pPr>
      <w:r w:rsidRPr="0005086D">
        <w:rPr>
          <w:rFonts w:asciiTheme="minorHAnsi" w:hAnsiTheme="minorHAnsi"/>
          <w:color w:val="000000" w:themeColor="text1"/>
          <w:sz w:val="36"/>
          <w:szCs w:val="36"/>
          <w:lang w:val="en-IN"/>
        </w:rPr>
        <w:t>Normalization</w:t>
      </w:r>
    </w:p>
    <w:p w14:paraId="7D489E95" w14:textId="77777777" w:rsidR="0005086D" w:rsidRPr="0005086D" w:rsidRDefault="0005086D" w:rsidP="0005086D">
      <w:pPr>
        <w:rPr>
          <w:lang w:val="en-IN"/>
        </w:rPr>
      </w:pPr>
    </w:p>
    <w:p w14:paraId="425F17CB" w14:textId="77777777" w:rsidR="0005086D" w:rsidRPr="0005086D" w:rsidRDefault="0005086D" w:rsidP="0005086D">
      <w:pPr>
        <w:pStyle w:val="Heading1"/>
        <w:spacing w:before="0"/>
        <w:rPr>
          <w:rFonts w:cstheme="majorHAnsi"/>
          <w:color w:val="000000" w:themeColor="text1"/>
          <w:lang w:val="en-IN"/>
        </w:rPr>
      </w:pPr>
      <w:r w:rsidRPr="0005086D">
        <w:rPr>
          <w:rFonts w:cstheme="majorHAnsi"/>
          <w:color w:val="000000" w:themeColor="text1"/>
          <w:lang w:val="en-IN"/>
        </w:rPr>
        <w:t>What is Normalization?</w:t>
      </w:r>
    </w:p>
    <w:p w14:paraId="4716AD72" w14:textId="27865940" w:rsidR="0005086D" w:rsidRDefault="0005086D" w:rsidP="00AB5F21">
      <w:pPr>
        <w:pStyle w:val="Heading1"/>
        <w:spacing w:before="0"/>
        <w:rPr>
          <w:rFonts w:asciiTheme="minorHAnsi" w:hAnsiTheme="minorHAnsi"/>
          <w:b w:val="0"/>
          <w:bCs w:val="0"/>
          <w:color w:val="000000" w:themeColor="text1"/>
          <w:sz w:val="22"/>
          <w:szCs w:val="22"/>
          <w:lang w:val="en-IN"/>
        </w:rPr>
      </w:pPr>
      <w:r w:rsidRPr="0005086D">
        <w:rPr>
          <w:rFonts w:asciiTheme="minorHAnsi" w:hAnsiTheme="minorHAnsi"/>
          <w:b w:val="0"/>
          <w:bCs w:val="0"/>
          <w:color w:val="000000" w:themeColor="text1"/>
          <w:sz w:val="22"/>
          <w:szCs w:val="22"/>
          <w:lang w:val="en-IN"/>
        </w:rPr>
        <w:t>Normalization is a process in database design aimed at organizing data to reduce redundancy and improve data integrity. It involves breaking down a database into multiple related tables and defining relationships between them to ensure that each table focuses on a single subject or theme.</w:t>
      </w:r>
    </w:p>
    <w:p w14:paraId="4C54679F" w14:textId="77777777" w:rsidR="0005086D" w:rsidRPr="0005086D" w:rsidRDefault="0005086D" w:rsidP="0005086D">
      <w:pPr>
        <w:pStyle w:val="Heading1"/>
        <w:spacing w:before="0"/>
        <w:rPr>
          <w:color w:val="000000" w:themeColor="text1"/>
          <w:lang w:val="en-IN"/>
        </w:rPr>
      </w:pPr>
      <w:r w:rsidRPr="0005086D">
        <w:rPr>
          <w:color w:val="000000" w:themeColor="text1"/>
          <w:lang w:val="en-IN"/>
        </w:rPr>
        <w:t>Goals of Normalization</w:t>
      </w:r>
    </w:p>
    <w:p w14:paraId="3938F622" w14:textId="77777777" w:rsidR="0005086D" w:rsidRDefault="0005086D" w:rsidP="0005086D">
      <w:pPr>
        <w:pStyle w:val="Heading1"/>
        <w:spacing w:before="0"/>
        <w:ind w:left="360"/>
        <w:rPr>
          <w:rFonts w:asciiTheme="minorHAnsi" w:hAnsiTheme="minorHAnsi"/>
          <w:b w:val="0"/>
          <w:bCs w:val="0"/>
          <w:color w:val="000000" w:themeColor="text1"/>
          <w:sz w:val="22"/>
          <w:szCs w:val="22"/>
          <w:lang w:val="en-IN"/>
        </w:rPr>
      </w:pPr>
      <w:r w:rsidRPr="0005086D">
        <w:rPr>
          <w:rFonts w:asciiTheme="minorHAnsi" w:hAnsiTheme="minorHAnsi"/>
          <w:b w:val="0"/>
          <w:bCs w:val="0"/>
          <w:color w:val="000000" w:themeColor="text1"/>
          <w:sz w:val="22"/>
          <w:szCs w:val="22"/>
          <w:lang w:val="en-IN"/>
        </w:rPr>
        <w:t>Minimize Redundancy: Prevents duplication of data.</w:t>
      </w:r>
    </w:p>
    <w:p w14:paraId="00E1D8B5" w14:textId="111DA468" w:rsidR="0005086D" w:rsidRPr="0005086D" w:rsidRDefault="0005086D" w:rsidP="0005086D">
      <w:pPr>
        <w:pStyle w:val="Heading1"/>
        <w:spacing w:before="0"/>
        <w:ind w:left="360"/>
        <w:rPr>
          <w:rFonts w:asciiTheme="minorHAnsi" w:hAnsiTheme="minorHAnsi"/>
          <w:b w:val="0"/>
          <w:bCs w:val="0"/>
          <w:color w:val="000000" w:themeColor="text1"/>
          <w:sz w:val="22"/>
          <w:szCs w:val="22"/>
          <w:lang w:val="en-IN"/>
        </w:rPr>
      </w:pPr>
      <w:r w:rsidRPr="0005086D">
        <w:rPr>
          <w:rFonts w:asciiTheme="minorHAnsi" w:hAnsiTheme="minorHAnsi"/>
          <w:b w:val="0"/>
          <w:bCs w:val="0"/>
          <w:color w:val="000000" w:themeColor="text1"/>
          <w:sz w:val="22"/>
          <w:szCs w:val="22"/>
          <w:lang w:val="en-IN"/>
        </w:rPr>
        <w:t>Ensure Data Integrity: Maintains consistency and correctness of data.</w:t>
      </w:r>
    </w:p>
    <w:p w14:paraId="6361CB9E" w14:textId="77777777" w:rsidR="0005086D" w:rsidRDefault="0005086D" w:rsidP="0005086D">
      <w:pPr>
        <w:pStyle w:val="Heading1"/>
        <w:spacing w:before="0"/>
        <w:ind w:left="360"/>
        <w:rPr>
          <w:rFonts w:asciiTheme="minorHAnsi" w:hAnsiTheme="minorHAnsi"/>
          <w:b w:val="0"/>
          <w:bCs w:val="0"/>
          <w:color w:val="000000" w:themeColor="text1"/>
          <w:sz w:val="22"/>
          <w:szCs w:val="22"/>
          <w:lang w:val="en-IN"/>
        </w:rPr>
      </w:pPr>
      <w:r w:rsidRPr="0005086D">
        <w:rPr>
          <w:rFonts w:asciiTheme="minorHAnsi" w:hAnsiTheme="minorHAnsi"/>
          <w:b w:val="0"/>
          <w:bCs w:val="0"/>
          <w:color w:val="000000" w:themeColor="text1"/>
          <w:sz w:val="22"/>
          <w:szCs w:val="22"/>
          <w:lang w:val="en-IN"/>
        </w:rPr>
        <w:t>Enhance Scalability: Makes it easier to adapt the database to future changes.</w:t>
      </w:r>
    </w:p>
    <w:p w14:paraId="771FEE50" w14:textId="6F63D150" w:rsidR="0005086D" w:rsidRPr="0005086D" w:rsidRDefault="0005086D" w:rsidP="0005086D">
      <w:pPr>
        <w:pStyle w:val="Heading1"/>
        <w:spacing w:before="0"/>
        <w:ind w:left="360"/>
        <w:rPr>
          <w:rFonts w:asciiTheme="minorHAnsi" w:hAnsiTheme="minorHAnsi"/>
          <w:b w:val="0"/>
          <w:bCs w:val="0"/>
          <w:color w:val="000000" w:themeColor="text1"/>
          <w:sz w:val="22"/>
          <w:szCs w:val="22"/>
          <w:lang w:val="en-IN"/>
        </w:rPr>
      </w:pPr>
      <w:r w:rsidRPr="0005086D">
        <w:rPr>
          <w:rFonts w:asciiTheme="minorHAnsi" w:hAnsiTheme="minorHAnsi"/>
          <w:b w:val="0"/>
          <w:bCs w:val="0"/>
          <w:color w:val="000000" w:themeColor="text1"/>
          <w:sz w:val="22"/>
          <w:szCs w:val="22"/>
          <w:lang w:val="en-IN"/>
        </w:rPr>
        <w:t>Facilitate Maintenance: Simplifies updates and reduces the likelihood of errors</w:t>
      </w:r>
      <w:r w:rsidRPr="0005086D">
        <w:rPr>
          <w:color w:val="000000" w:themeColor="text1"/>
          <w:lang w:val="en-IN"/>
        </w:rPr>
        <w:t>.</w:t>
      </w:r>
    </w:p>
    <w:p w14:paraId="03BB1E5A" w14:textId="6468A6CC" w:rsidR="00926F4A" w:rsidRDefault="00000000">
      <w:pPr>
        <w:pStyle w:val="Heading1"/>
      </w:pPr>
      <w:r w:rsidRPr="0005086D">
        <w:rPr>
          <w:color w:val="000000" w:themeColor="text1"/>
        </w:rPr>
        <w:t>Normalization Process for Food Products Database</w:t>
      </w:r>
    </w:p>
    <w:p w14:paraId="3C880EFA" w14:textId="77777777" w:rsidR="00926F4A" w:rsidRDefault="00000000">
      <w:r>
        <w:t>This document outlines the step-by-step normalization process applied to the food products database. Normalization ensures the database adheres to data integrity rules and eliminates redundancy by dividing the database into multiple related tables.</w:t>
      </w:r>
    </w:p>
    <w:p w14:paraId="4AB37412" w14:textId="77777777" w:rsidR="00926F4A" w:rsidRPr="00857672" w:rsidRDefault="00000000">
      <w:pPr>
        <w:pStyle w:val="Heading2"/>
        <w:rPr>
          <w:color w:val="000000" w:themeColor="text1"/>
          <w:sz w:val="28"/>
          <w:szCs w:val="28"/>
        </w:rPr>
      </w:pPr>
      <w:r w:rsidRPr="00857672">
        <w:rPr>
          <w:color w:val="000000" w:themeColor="text1"/>
          <w:sz w:val="28"/>
          <w:szCs w:val="28"/>
        </w:rPr>
        <w:t>1NF: First Normal Form</w:t>
      </w:r>
    </w:p>
    <w:p w14:paraId="66269B89" w14:textId="77777777" w:rsidR="00D9146B" w:rsidRPr="00D9146B" w:rsidRDefault="00D9146B" w:rsidP="00D9146B">
      <w:pPr>
        <w:spacing w:after="0"/>
        <w:rPr>
          <w:lang w:val="en-IN"/>
        </w:rPr>
      </w:pPr>
      <w:r w:rsidRPr="00D9146B">
        <w:rPr>
          <w:lang w:val="en-IN"/>
        </w:rPr>
        <w:t>1NF (First Normal Form) is a fundamental concept in database normalization, which aims to reduce redundancy and improve data integrity. A database is said to be in 1NF if it satisfies the following conditions:</w:t>
      </w:r>
    </w:p>
    <w:p w14:paraId="7229CCA1" w14:textId="77777777" w:rsidR="00D9146B" w:rsidRDefault="00D9146B" w:rsidP="00D9146B">
      <w:pPr>
        <w:numPr>
          <w:ilvl w:val="0"/>
          <w:numId w:val="14"/>
        </w:numPr>
        <w:spacing w:after="0"/>
        <w:rPr>
          <w:lang w:val="en-IN"/>
        </w:rPr>
      </w:pPr>
      <w:r w:rsidRPr="00D9146B">
        <w:rPr>
          <w:b/>
          <w:bCs/>
          <w:lang w:val="en-IN"/>
        </w:rPr>
        <w:t>Atomicity of Values</w:t>
      </w:r>
      <w:r w:rsidRPr="00D9146B">
        <w:rPr>
          <w:lang w:val="en-IN"/>
        </w:rPr>
        <w:t>: Each column must contain atomic (indivisible) values. This means that no column should have multiple values, arrays, or lists.</w:t>
      </w:r>
    </w:p>
    <w:p w14:paraId="7F5A5C59" w14:textId="77777777" w:rsidR="00D9146B" w:rsidRDefault="00D9146B" w:rsidP="00D9146B">
      <w:pPr>
        <w:pStyle w:val="NormalWeb"/>
        <w:numPr>
          <w:ilvl w:val="0"/>
          <w:numId w:val="14"/>
        </w:numPr>
      </w:pPr>
      <w:proofErr w:type="gramStart"/>
      <w:r>
        <w:rPr>
          <w:rFonts w:hAnsi="Symbol"/>
        </w:rPr>
        <w:t></w:t>
      </w:r>
      <w:r>
        <w:t xml:space="preserve">  </w:t>
      </w:r>
      <w:r>
        <w:rPr>
          <w:rStyle w:val="Strong"/>
        </w:rPr>
        <w:t>Unique</w:t>
      </w:r>
      <w:proofErr w:type="gramEnd"/>
      <w:r>
        <w:rPr>
          <w:rStyle w:val="Strong"/>
        </w:rPr>
        <w:t xml:space="preserve"> Rows</w:t>
      </w:r>
      <w:r>
        <w:t>: Each row in a table must be unique and identifiable by a primary key.</w:t>
      </w:r>
    </w:p>
    <w:p w14:paraId="281BC272" w14:textId="5F1BAEB7" w:rsidR="00D9146B" w:rsidRPr="00D9146B" w:rsidRDefault="00D9146B" w:rsidP="00D9146B">
      <w:pPr>
        <w:pStyle w:val="NormalWeb"/>
        <w:numPr>
          <w:ilvl w:val="0"/>
          <w:numId w:val="14"/>
        </w:numPr>
      </w:pPr>
      <w:proofErr w:type="gramStart"/>
      <w:r>
        <w:rPr>
          <w:rFonts w:hAnsi="Symbol"/>
        </w:rPr>
        <w:t></w:t>
      </w:r>
      <w:r>
        <w:t xml:space="preserve">  </w:t>
      </w:r>
      <w:r>
        <w:rPr>
          <w:rStyle w:val="Strong"/>
        </w:rPr>
        <w:t>Consistent</w:t>
      </w:r>
      <w:proofErr w:type="gramEnd"/>
      <w:r>
        <w:rPr>
          <w:rStyle w:val="Strong"/>
        </w:rPr>
        <w:t xml:space="preserve"> Column Data Types</w:t>
      </w:r>
      <w:r>
        <w:t>: All entries in a column must be of the same type.</w:t>
      </w:r>
    </w:p>
    <w:p w14:paraId="6FCDF6FE" w14:textId="77777777" w:rsidR="00926F4A" w:rsidRDefault="00000000" w:rsidP="00AB5F21">
      <w:pPr>
        <w:spacing w:after="0"/>
      </w:pPr>
      <w:r>
        <w:t>SQL Example for 1NF:</w:t>
      </w:r>
    </w:p>
    <w:p w14:paraId="0C31B1FA" w14:textId="6D4E1C1D" w:rsidR="0005086D" w:rsidRPr="00D9146B" w:rsidRDefault="00F766F5" w:rsidP="00AB5F21">
      <w:pPr>
        <w:spacing w:after="0"/>
        <w:rPr>
          <w:sz w:val="20"/>
          <w:szCs w:val="20"/>
        </w:rPr>
      </w:pPr>
      <w:r>
        <w:rPr>
          <w:noProof/>
        </w:rPr>
        <mc:AlternateContent>
          <mc:Choice Requires="wps">
            <w:drawing>
              <wp:anchor distT="0" distB="0" distL="114300" distR="114300" simplePos="0" relativeHeight="251612672" behindDoc="0" locked="0" layoutInCell="1" allowOverlap="1" wp14:anchorId="68997B72" wp14:editId="67F35CE5">
                <wp:simplePos x="0" y="0"/>
                <wp:positionH relativeFrom="column">
                  <wp:posOffset>-121920</wp:posOffset>
                </wp:positionH>
                <wp:positionV relativeFrom="paragraph">
                  <wp:posOffset>129540</wp:posOffset>
                </wp:positionV>
                <wp:extent cx="2255520" cy="2476500"/>
                <wp:effectExtent l="0" t="0" r="11430" b="19050"/>
                <wp:wrapNone/>
                <wp:docPr id="1731049629" name="Rectangle 1"/>
                <wp:cNvGraphicFramePr/>
                <a:graphic xmlns:a="http://schemas.openxmlformats.org/drawingml/2006/main">
                  <a:graphicData uri="http://schemas.microsoft.com/office/word/2010/wordprocessingShape">
                    <wps:wsp>
                      <wps:cNvSpPr/>
                      <wps:spPr>
                        <a:xfrm>
                          <a:off x="0" y="0"/>
                          <a:ext cx="2255520" cy="24765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2A496" id="Rectangle 1" o:spid="_x0000_s1026" style="position:absolute;margin-left:-9.6pt;margin-top:10.2pt;width:177.6pt;height:195pt;z-index:25161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" filled="f" strokecolor="#4f81bd [3204]">
                <v:stroke joinstyle="round"/>
              </v:rect>
            </w:pict>
          </mc:Fallback>
        </mc:AlternateContent>
      </w:r>
      <w:r w:rsidR="00000000">
        <w:br/>
      </w:r>
      <w:r w:rsidR="0005086D" w:rsidRPr="00D9146B">
        <w:rPr>
          <w:sz w:val="20"/>
          <w:szCs w:val="20"/>
        </w:rPr>
        <w:t xml:space="preserve">create table </w:t>
      </w:r>
      <w:proofErr w:type="spellStart"/>
      <w:r w:rsidR="0005086D" w:rsidRPr="00D9146B">
        <w:rPr>
          <w:sz w:val="20"/>
          <w:szCs w:val="20"/>
        </w:rPr>
        <w:t>food_products</w:t>
      </w:r>
      <w:proofErr w:type="spellEnd"/>
      <w:r w:rsidR="0005086D" w:rsidRPr="00D9146B">
        <w:rPr>
          <w:sz w:val="20"/>
          <w:szCs w:val="20"/>
        </w:rPr>
        <w:t xml:space="preserve"> (</w:t>
      </w:r>
    </w:p>
    <w:p w14:paraId="6985707A"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Product_Id</w:t>
      </w:r>
      <w:proofErr w:type="spellEnd"/>
      <w:r w:rsidRPr="00D9146B">
        <w:rPr>
          <w:sz w:val="20"/>
          <w:szCs w:val="20"/>
        </w:rPr>
        <w:t xml:space="preserve"> </w:t>
      </w:r>
      <w:proofErr w:type="gramStart"/>
      <w:r w:rsidRPr="00D9146B">
        <w:rPr>
          <w:sz w:val="20"/>
          <w:szCs w:val="20"/>
        </w:rPr>
        <w:t>varchar(</w:t>
      </w:r>
      <w:proofErr w:type="gramEnd"/>
      <w:r w:rsidRPr="00D9146B">
        <w:rPr>
          <w:sz w:val="20"/>
          <w:szCs w:val="20"/>
        </w:rPr>
        <w:t>10),</w:t>
      </w:r>
    </w:p>
    <w:p w14:paraId="3F38DC0D"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Product_Name</w:t>
      </w:r>
      <w:proofErr w:type="spellEnd"/>
      <w:r w:rsidRPr="00D9146B">
        <w:rPr>
          <w:sz w:val="20"/>
          <w:szCs w:val="20"/>
        </w:rPr>
        <w:t xml:space="preserve"> </w:t>
      </w:r>
      <w:proofErr w:type="gramStart"/>
      <w:r w:rsidRPr="00D9146B">
        <w:rPr>
          <w:sz w:val="20"/>
          <w:szCs w:val="20"/>
        </w:rPr>
        <w:t>varchar(</w:t>
      </w:r>
      <w:proofErr w:type="gramEnd"/>
      <w:r w:rsidRPr="00D9146B">
        <w:rPr>
          <w:sz w:val="20"/>
          <w:szCs w:val="20"/>
        </w:rPr>
        <w:t>100),</w:t>
      </w:r>
    </w:p>
    <w:p w14:paraId="035EAF80" w14:textId="77777777" w:rsidR="0005086D" w:rsidRPr="00D9146B" w:rsidRDefault="0005086D" w:rsidP="00AB5F21">
      <w:pPr>
        <w:spacing w:after="0"/>
        <w:rPr>
          <w:sz w:val="20"/>
          <w:szCs w:val="20"/>
        </w:rPr>
      </w:pPr>
      <w:r w:rsidRPr="00D9146B">
        <w:rPr>
          <w:sz w:val="20"/>
          <w:szCs w:val="20"/>
        </w:rPr>
        <w:t xml:space="preserve">    Category </w:t>
      </w:r>
      <w:proofErr w:type="gramStart"/>
      <w:r w:rsidRPr="00D9146B">
        <w:rPr>
          <w:sz w:val="20"/>
          <w:szCs w:val="20"/>
        </w:rPr>
        <w:t>varchar(</w:t>
      </w:r>
      <w:proofErr w:type="gramEnd"/>
      <w:r w:rsidRPr="00D9146B">
        <w:rPr>
          <w:sz w:val="20"/>
          <w:szCs w:val="20"/>
        </w:rPr>
        <w:t>50),</w:t>
      </w:r>
    </w:p>
    <w:p w14:paraId="627F6DA2" w14:textId="77777777" w:rsidR="0005086D" w:rsidRPr="00D9146B" w:rsidRDefault="0005086D" w:rsidP="00AB5F21">
      <w:pPr>
        <w:spacing w:after="0"/>
        <w:rPr>
          <w:sz w:val="20"/>
          <w:szCs w:val="20"/>
        </w:rPr>
      </w:pPr>
      <w:r w:rsidRPr="00D9146B">
        <w:rPr>
          <w:sz w:val="20"/>
          <w:szCs w:val="20"/>
        </w:rPr>
        <w:t xml:space="preserve">    Price </w:t>
      </w:r>
      <w:proofErr w:type="gramStart"/>
      <w:r w:rsidRPr="00D9146B">
        <w:rPr>
          <w:sz w:val="20"/>
          <w:szCs w:val="20"/>
        </w:rPr>
        <w:t>decimal(</w:t>
      </w:r>
      <w:proofErr w:type="gramEnd"/>
      <w:r w:rsidRPr="00D9146B">
        <w:rPr>
          <w:sz w:val="20"/>
          <w:szCs w:val="20"/>
        </w:rPr>
        <w:t>10, 2),</w:t>
      </w:r>
    </w:p>
    <w:p w14:paraId="4D9DB92A"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Stock_Quantity</w:t>
      </w:r>
      <w:proofErr w:type="spellEnd"/>
      <w:r w:rsidRPr="00D9146B">
        <w:rPr>
          <w:sz w:val="20"/>
          <w:szCs w:val="20"/>
        </w:rPr>
        <w:t xml:space="preserve"> int,</w:t>
      </w:r>
    </w:p>
    <w:p w14:paraId="36D56DE1" w14:textId="77777777" w:rsidR="0005086D" w:rsidRPr="00D9146B" w:rsidRDefault="0005086D" w:rsidP="00AB5F21">
      <w:pPr>
        <w:spacing w:after="0"/>
        <w:rPr>
          <w:sz w:val="20"/>
          <w:szCs w:val="20"/>
        </w:rPr>
      </w:pPr>
      <w:r w:rsidRPr="00D9146B">
        <w:rPr>
          <w:sz w:val="20"/>
          <w:szCs w:val="20"/>
        </w:rPr>
        <w:t xml:space="preserve">    Supplier </w:t>
      </w:r>
      <w:proofErr w:type="gramStart"/>
      <w:r w:rsidRPr="00D9146B">
        <w:rPr>
          <w:sz w:val="20"/>
          <w:szCs w:val="20"/>
        </w:rPr>
        <w:t>varchar(</w:t>
      </w:r>
      <w:proofErr w:type="gramEnd"/>
      <w:r w:rsidRPr="00D9146B">
        <w:rPr>
          <w:sz w:val="20"/>
          <w:szCs w:val="20"/>
        </w:rPr>
        <w:t>100),</w:t>
      </w:r>
    </w:p>
    <w:p w14:paraId="34E5209D"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Expiration_Date</w:t>
      </w:r>
      <w:proofErr w:type="spellEnd"/>
      <w:r w:rsidRPr="00D9146B">
        <w:rPr>
          <w:sz w:val="20"/>
          <w:szCs w:val="20"/>
        </w:rPr>
        <w:t xml:space="preserve"> date,</w:t>
      </w:r>
    </w:p>
    <w:p w14:paraId="5520F2A3"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Discount_Percentage</w:t>
      </w:r>
      <w:proofErr w:type="spellEnd"/>
      <w:r w:rsidRPr="00D9146B">
        <w:rPr>
          <w:sz w:val="20"/>
          <w:szCs w:val="20"/>
        </w:rPr>
        <w:t xml:space="preserve"> int,</w:t>
      </w:r>
    </w:p>
    <w:p w14:paraId="6C093B9E" w14:textId="77777777" w:rsidR="0005086D" w:rsidRPr="00D9146B" w:rsidRDefault="0005086D" w:rsidP="00AB5F21">
      <w:pPr>
        <w:spacing w:after="0"/>
        <w:rPr>
          <w:sz w:val="20"/>
          <w:szCs w:val="20"/>
        </w:rPr>
      </w:pPr>
      <w:r w:rsidRPr="00D9146B">
        <w:rPr>
          <w:sz w:val="20"/>
          <w:szCs w:val="20"/>
        </w:rPr>
        <w:t xml:space="preserve">    </w:t>
      </w:r>
      <w:proofErr w:type="spellStart"/>
      <w:r w:rsidRPr="00D9146B">
        <w:rPr>
          <w:sz w:val="20"/>
          <w:szCs w:val="20"/>
        </w:rPr>
        <w:t>Is_Organic</w:t>
      </w:r>
      <w:proofErr w:type="spellEnd"/>
      <w:r w:rsidRPr="00D9146B">
        <w:rPr>
          <w:sz w:val="20"/>
          <w:szCs w:val="20"/>
        </w:rPr>
        <w:t xml:space="preserve"> </w:t>
      </w:r>
      <w:proofErr w:type="gramStart"/>
      <w:r w:rsidRPr="00D9146B">
        <w:rPr>
          <w:sz w:val="20"/>
          <w:szCs w:val="20"/>
        </w:rPr>
        <w:t>varchar(</w:t>
      </w:r>
      <w:proofErr w:type="gramEnd"/>
      <w:r w:rsidRPr="00D9146B">
        <w:rPr>
          <w:sz w:val="20"/>
          <w:szCs w:val="20"/>
        </w:rPr>
        <w:t>3),</w:t>
      </w:r>
    </w:p>
    <w:p w14:paraId="39410586" w14:textId="77777777" w:rsidR="0005086D" w:rsidRPr="00D9146B" w:rsidRDefault="0005086D" w:rsidP="00AB5F21">
      <w:pPr>
        <w:spacing w:after="0"/>
        <w:rPr>
          <w:sz w:val="20"/>
          <w:szCs w:val="20"/>
        </w:rPr>
      </w:pPr>
      <w:r w:rsidRPr="00D9146B">
        <w:rPr>
          <w:sz w:val="20"/>
          <w:szCs w:val="20"/>
        </w:rPr>
        <w:t xml:space="preserve">    Rating </w:t>
      </w:r>
      <w:proofErr w:type="gramStart"/>
      <w:r w:rsidRPr="00D9146B">
        <w:rPr>
          <w:sz w:val="20"/>
          <w:szCs w:val="20"/>
        </w:rPr>
        <w:t>decimal(</w:t>
      </w:r>
      <w:proofErr w:type="gramEnd"/>
      <w:r w:rsidRPr="00D9146B">
        <w:rPr>
          <w:sz w:val="20"/>
          <w:szCs w:val="20"/>
        </w:rPr>
        <w:t>2, 1)</w:t>
      </w:r>
    </w:p>
    <w:p w14:paraId="4E906090" w14:textId="77777777" w:rsidR="00F766F5" w:rsidRDefault="0005086D" w:rsidP="00AB5F21">
      <w:pPr>
        <w:spacing w:after="0"/>
      </w:pPr>
      <w:r>
        <w:t>);</w:t>
      </w:r>
    </w:p>
    <w:p w14:paraId="6BC91A06" w14:textId="77777777" w:rsidR="00F766F5" w:rsidRDefault="00F766F5" w:rsidP="0005086D">
      <w:pPr>
        <w:spacing w:after="0"/>
      </w:pPr>
      <w:r>
        <w:lastRenderedPageBreak/>
        <w:t xml:space="preserve">The above table is not in a 1NF form because it doesn’t </w:t>
      </w:r>
      <w:proofErr w:type="gramStart"/>
      <w:r>
        <w:t>consists</w:t>
      </w:r>
      <w:proofErr w:type="gramEnd"/>
      <w:r>
        <w:t xml:space="preserve"> of any primary key, so we need to add a primary key to the table so the data satisfies the 1NF form:</w:t>
      </w:r>
    </w:p>
    <w:p w14:paraId="794D5F65" w14:textId="68FC3ACA" w:rsidR="00F766F5" w:rsidRDefault="00F766F5" w:rsidP="0005086D">
      <w:pPr>
        <w:spacing w:after="0"/>
      </w:pPr>
      <w:r>
        <w:rPr>
          <w:noProof/>
        </w:rPr>
        <mc:AlternateContent>
          <mc:Choice Requires="wps">
            <w:drawing>
              <wp:anchor distT="0" distB="0" distL="114300" distR="114300" simplePos="0" relativeHeight="251660288" behindDoc="0" locked="0" layoutInCell="1" allowOverlap="1" wp14:anchorId="2F685830" wp14:editId="7F64187B">
                <wp:simplePos x="0" y="0"/>
                <wp:positionH relativeFrom="column">
                  <wp:posOffset>-64770</wp:posOffset>
                </wp:positionH>
                <wp:positionV relativeFrom="paragraph">
                  <wp:posOffset>149225</wp:posOffset>
                </wp:positionV>
                <wp:extent cx="1950720" cy="491490"/>
                <wp:effectExtent l="0" t="0" r="11430" b="22860"/>
                <wp:wrapNone/>
                <wp:docPr id="775931294" name="Rectangle 2"/>
                <wp:cNvGraphicFramePr/>
                <a:graphic xmlns:a="http://schemas.openxmlformats.org/drawingml/2006/main">
                  <a:graphicData uri="http://schemas.microsoft.com/office/word/2010/wordprocessingShape">
                    <wps:wsp>
                      <wps:cNvSpPr/>
                      <wps:spPr>
                        <a:xfrm>
                          <a:off x="0" y="0"/>
                          <a:ext cx="1950720" cy="4914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993DA" id="Rectangle 2" o:spid="_x0000_s1026" style="position:absolute;margin-left:-5.1pt;margin-top:11.75pt;width:153.6pt;height:38.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" filled="f" strokecolor="#4f81bd [3204]">
                <v:stroke joinstyle="round"/>
              </v:rect>
            </w:pict>
          </mc:Fallback>
        </mc:AlternateContent>
      </w:r>
    </w:p>
    <w:p w14:paraId="4123BDB8" w14:textId="77777777" w:rsidR="00F766F5" w:rsidRDefault="00F766F5" w:rsidP="00F766F5">
      <w:pPr>
        <w:spacing w:after="0"/>
      </w:pPr>
      <w:r>
        <w:t xml:space="preserve">alter table </w:t>
      </w:r>
      <w:proofErr w:type="spellStart"/>
      <w:r>
        <w:t>food_products</w:t>
      </w:r>
      <w:proofErr w:type="spellEnd"/>
    </w:p>
    <w:p w14:paraId="64B6F39C" w14:textId="77777777" w:rsidR="00F766F5" w:rsidRDefault="00F766F5" w:rsidP="00F766F5">
      <w:pPr>
        <w:spacing w:after="0"/>
      </w:pPr>
      <w:r>
        <w:t>add primary key (</w:t>
      </w:r>
      <w:proofErr w:type="spellStart"/>
      <w:r>
        <w:t>Product_Id</w:t>
      </w:r>
      <w:proofErr w:type="spellEnd"/>
      <w:r>
        <w:t>);</w:t>
      </w:r>
    </w:p>
    <w:p w14:paraId="4D106C4F" w14:textId="77777777" w:rsidR="00F766F5" w:rsidRDefault="00F766F5" w:rsidP="00F766F5">
      <w:pPr>
        <w:spacing w:after="0"/>
      </w:pPr>
    </w:p>
    <w:p w14:paraId="4B895932" w14:textId="3FA58F9E" w:rsidR="00926F4A" w:rsidRDefault="00F766F5" w:rsidP="00F766F5">
      <w:pPr>
        <w:spacing w:after="0"/>
      </w:pPr>
      <w:r>
        <w:t>after executing the above query now our data satisfies the 1</w:t>
      </w:r>
      <w:r w:rsidRPr="00F766F5">
        <w:rPr>
          <w:vertAlign w:val="superscript"/>
        </w:rPr>
        <w:t>st</w:t>
      </w:r>
      <w:r>
        <w:t xml:space="preserve"> Normal Form.</w:t>
      </w:r>
      <w:r w:rsidR="00000000">
        <w:br/>
        <w:t xml:space="preserve">    </w:t>
      </w:r>
    </w:p>
    <w:p w14:paraId="6F2FB4CB" w14:textId="77777777" w:rsidR="00926F4A" w:rsidRPr="0005086D" w:rsidRDefault="00000000">
      <w:pPr>
        <w:pStyle w:val="Heading2"/>
        <w:rPr>
          <w:color w:val="000000" w:themeColor="text1"/>
        </w:rPr>
      </w:pPr>
      <w:r w:rsidRPr="0005086D">
        <w:rPr>
          <w:color w:val="000000" w:themeColor="text1"/>
        </w:rPr>
        <w:t>2NF: Second Normal Form</w:t>
      </w:r>
    </w:p>
    <w:p w14:paraId="4C97E8FE" w14:textId="77777777" w:rsidR="00AB5F21" w:rsidRPr="00AB5F21" w:rsidRDefault="00AB5F21" w:rsidP="00AB5F21">
      <w:pPr>
        <w:rPr>
          <w:lang w:val="en-IN"/>
        </w:rPr>
      </w:pPr>
      <w:r w:rsidRPr="00AB5F21">
        <w:rPr>
          <w:lang w:val="en-IN"/>
        </w:rPr>
        <w:t xml:space="preserve">In </w:t>
      </w:r>
      <w:r w:rsidRPr="00AB5F21">
        <w:rPr>
          <w:b/>
          <w:bCs/>
          <w:lang w:val="en-IN"/>
        </w:rPr>
        <w:t>2NF</w:t>
      </w:r>
      <w:r w:rsidRPr="00AB5F21">
        <w:rPr>
          <w:lang w:val="en-IN"/>
        </w:rPr>
        <w:t xml:space="preserve">, we break the table into multiple smaller tables to ensure no non-key attribute depends only on part of the primary key. The primary key in this case is </w:t>
      </w:r>
      <w:proofErr w:type="spellStart"/>
      <w:r w:rsidRPr="00AB5F21">
        <w:rPr>
          <w:lang w:val="en-IN"/>
        </w:rPr>
        <w:t>product_id</w:t>
      </w:r>
      <w:proofErr w:type="spellEnd"/>
      <w:r w:rsidRPr="00AB5F21">
        <w:rPr>
          <w:lang w:val="en-IN"/>
        </w:rPr>
        <w:t>.</w:t>
      </w:r>
    </w:p>
    <w:p w14:paraId="7AD22526" w14:textId="77777777" w:rsidR="00AB5F21" w:rsidRPr="00AB5F21" w:rsidRDefault="00AB5F21" w:rsidP="00AB5F21">
      <w:pPr>
        <w:rPr>
          <w:lang w:val="en-IN"/>
        </w:rPr>
      </w:pPr>
      <w:r w:rsidRPr="00AB5F21">
        <w:rPr>
          <w:lang w:val="en-IN"/>
        </w:rPr>
        <w:t xml:space="preserve">We will split the </w:t>
      </w:r>
      <w:proofErr w:type="spellStart"/>
      <w:r w:rsidRPr="00AB5F21">
        <w:rPr>
          <w:lang w:val="en-IN"/>
        </w:rPr>
        <w:t>food_products</w:t>
      </w:r>
      <w:proofErr w:type="spellEnd"/>
      <w:r w:rsidRPr="00AB5F21">
        <w:rPr>
          <w:lang w:val="en-IN"/>
        </w:rPr>
        <w:t xml:space="preserve"> table into:</w:t>
      </w:r>
    </w:p>
    <w:p w14:paraId="6AE80A94" w14:textId="77777777" w:rsidR="00AB5F21" w:rsidRPr="00AB5F21" w:rsidRDefault="00AB5F21" w:rsidP="00AB5F21">
      <w:pPr>
        <w:numPr>
          <w:ilvl w:val="0"/>
          <w:numId w:val="12"/>
        </w:numPr>
        <w:rPr>
          <w:lang w:val="en-IN"/>
        </w:rPr>
      </w:pPr>
      <w:r w:rsidRPr="00AB5F21">
        <w:rPr>
          <w:lang w:val="en-IN"/>
        </w:rPr>
        <w:t xml:space="preserve">A </w:t>
      </w:r>
      <w:r w:rsidRPr="00AB5F21">
        <w:rPr>
          <w:b/>
          <w:bCs/>
          <w:lang w:val="en-IN"/>
        </w:rPr>
        <w:t>products</w:t>
      </w:r>
      <w:r w:rsidRPr="00AB5F21">
        <w:rPr>
          <w:lang w:val="en-IN"/>
        </w:rPr>
        <w:t xml:space="preserve"> table with product-specific information.</w:t>
      </w:r>
    </w:p>
    <w:p w14:paraId="62EABFA2" w14:textId="77777777" w:rsidR="00AB5F21" w:rsidRPr="00AB5F21" w:rsidRDefault="00AB5F21" w:rsidP="00AB5F21">
      <w:pPr>
        <w:numPr>
          <w:ilvl w:val="0"/>
          <w:numId w:val="12"/>
        </w:numPr>
        <w:rPr>
          <w:lang w:val="en-IN"/>
        </w:rPr>
      </w:pPr>
      <w:r w:rsidRPr="00AB5F21">
        <w:rPr>
          <w:lang w:val="en-IN"/>
        </w:rPr>
        <w:t xml:space="preserve">A </w:t>
      </w:r>
      <w:r w:rsidRPr="00AB5F21">
        <w:rPr>
          <w:b/>
          <w:bCs/>
          <w:lang w:val="en-IN"/>
        </w:rPr>
        <w:t>suppliers</w:t>
      </w:r>
      <w:r w:rsidRPr="00AB5F21">
        <w:rPr>
          <w:lang w:val="en-IN"/>
        </w:rPr>
        <w:t xml:space="preserve"> table with supplier-specific details.</w:t>
      </w:r>
    </w:p>
    <w:p w14:paraId="3A572470" w14:textId="77777777" w:rsidR="00926F4A" w:rsidRDefault="00000000">
      <w:r>
        <w:t>SQL Example for 2NF:</w:t>
      </w:r>
    </w:p>
    <w:p w14:paraId="74450461" w14:textId="77777777" w:rsidR="00294725" w:rsidRDefault="00F766F5">
      <w:pPr>
        <w:rPr>
          <w:b/>
          <w:bCs/>
          <w:sz w:val="24"/>
          <w:szCs w:val="24"/>
          <w:lang w:val="en-IN"/>
        </w:rPr>
      </w:pPr>
      <w:r w:rsidRPr="00F766F5">
        <w:rPr>
          <w:b/>
          <w:bCs/>
          <w:sz w:val="24"/>
          <w:szCs w:val="24"/>
          <w:lang w:val="en-IN"/>
        </w:rPr>
        <w:t>Create a Table for Unique Products</w:t>
      </w:r>
    </w:p>
    <w:p w14:paraId="6DA232AC" w14:textId="38A02F58" w:rsidR="00F766F5" w:rsidRPr="00294725" w:rsidRDefault="00F766F5">
      <w:pPr>
        <w:rPr>
          <w:b/>
          <w:bCs/>
          <w:sz w:val="24"/>
          <w:szCs w:val="24"/>
          <w:lang w:val="en-IN"/>
        </w:rPr>
      </w:pPr>
      <w:r>
        <w:rPr>
          <w:noProof/>
          <w:lang w:val="en-IN"/>
        </w:rPr>
        <mc:AlternateContent>
          <mc:Choice Requires="wps">
            <w:drawing>
              <wp:anchor distT="0" distB="0" distL="114300" distR="114300" simplePos="0" relativeHeight="251613696" behindDoc="0" locked="0" layoutInCell="1" allowOverlap="1" wp14:anchorId="7C425419" wp14:editId="00DE19BD">
                <wp:simplePos x="0" y="0"/>
                <wp:positionH relativeFrom="column">
                  <wp:posOffset>-76200</wp:posOffset>
                </wp:positionH>
                <wp:positionV relativeFrom="paragraph">
                  <wp:posOffset>324485</wp:posOffset>
                </wp:positionV>
                <wp:extent cx="6659880" cy="1021080"/>
                <wp:effectExtent l="0" t="0" r="26670" b="26670"/>
                <wp:wrapNone/>
                <wp:docPr id="1158534531" name="Rectangle 3"/>
                <wp:cNvGraphicFramePr/>
                <a:graphic xmlns:a="http://schemas.openxmlformats.org/drawingml/2006/main">
                  <a:graphicData uri="http://schemas.microsoft.com/office/word/2010/wordprocessingShape">
                    <wps:wsp>
                      <wps:cNvSpPr/>
                      <wps:spPr>
                        <a:xfrm>
                          <a:off x="0" y="0"/>
                          <a:ext cx="6659880" cy="102108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5DD82" id="Rectangle 3" o:spid="_x0000_s1026" style="position:absolute;margin-left:-6pt;margin-top:25.55pt;width:524.4pt;height:80.4pt;z-index:25161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" filled="f" strokecolor="#4f81bd [3204]">
                <v:stroke joinstyle="round"/>
              </v:rect>
            </w:pict>
          </mc:Fallback>
        </mc:AlternateContent>
      </w:r>
      <w:r w:rsidRPr="00F766F5">
        <w:rPr>
          <w:lang w:val="en-IN"/>
        </w:rPr>
        <w:t>This table contains product-related details, removing supplier-related and category-related data.</w:t>
      </w:r>
    </w:p>
    <w:p w14:paraId="20544204" w14:textId="77777777" w:rsidR="00F766F5" w:rsidRDefault="00F766F5" w:rsidP="00F766F5">
      <w:pPr>
        <w:spacing w:after="0"/>
      </w:pPr>
      <w:r>
        <w:t xml:space="preserve">create table products as </w:t>
      </w:r>
    </w:p>
    <w:p w14:paraId="5B755025" w14:textId="77777777" w:rsidR="00F766F5" w:rsidRDefault="00F766F5" w:rsidP="00F766F5">
      <w:pPr>
        <w:spacing w:after="0"/>
      </w:pPr>
      <w:r>
        <w:t>select product_</w:t>
      </w:r>
      <w:proofErr w:type="gramStart"/>
      <w:r>
        <w:t>id,product</w:t>
      </w:r>
      <w:proofErr w:type="gramEnd"/>
      <w:r>
        <w:t>_name,category,price,stock_quantity,supplier,expiration_date,discount_percentage,is_organic,rating</w:t>
      </w:r>
    </w:p>
    <w:p w14:paraId="696DB356" w14:textId="3E907A3A" w:rsidR="00F766F5" w:rsidRDefault="00F766F5" w:rsidP="00F766F5">
      <w:pPr>
        <w:spacing w:after="0"/>
      </w:pPr>
      <w:r>
        <w:t xml:space="preserve">from </w:t>
      </w:r>
      <w:proofErr w:type="spellStart"/>
      <w:r>
        <w:t>food_products</w:t>
      </w:r>
      <w:proofErr w:type="spellEnd"/>
      <w:r>
        <w:t>;</w:t>
      </w:r>
    </w:p>
    <w:p w14:paraId="29374E8B" w14:textId="77777777" w:rsidR="00D9146B" w:rsidRDefault="00D9146B" w:rsidP="00F766F5">
      <w:pPr>
        <w:spacing w:after="0"/>
      </w:pPr>
    </w:p>
    <w:p w14:paraId="02B53E6C" w14:textId="08DC1BE9" w:rsidR="00F766F5" w:rsidRDefault="00857672" w:rsidP="00D9146B">
      <w:pPr>
        <w:jc w:val="center"/>
      </w:pPr>
      <w:r w:rsidRPr="00857672">
        <w:drawing>
          <wp:inline distT="0" distB="0" distL="0" distR="0" wp14:anchorId="7F276D7E" wp14:editId="0DD6C2E3">
            <wp:extent cx="5028391" cy="2796540"/>
            <wp:effectExtent l="0" t="0" r="1270" b="3810"/>
            <wp:docPr id="15725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8101" name=""/>
                    <pic:cNvPicPr/>
                  </pic:nvPicPr>
                  <pic:blipFill>
                    <a:blip r:embed="rId8"/>
                    <a:stretch>
                      <a:fillRect/>
                    </a:stretch>
                  </pic:blipFill>
                  <pic:spPr>
                    <a:xfrm>
                      <a:off x="0" y="0"/>
                      <a:ext cx="5085781" cy="2828458"/>
                    </a:xfrm>
                    <a:prstGeom prst="rect">
                      <a:avLst/>
                    </a:prstGeom>
                  </pic:spPr>
                </pic:pic>
              </a:graphicData>
            </a:graphic>
          </wp:inline>
        </w:drawing>
      </w:r>
    </w:p>
    <w:p w14:paraId="2D663E7D" w14:textId="29A0E6B5" w:rsidR="00294725" w:rsidRDefault="00294725" w:rsidP="00294725">
      <w:pPr>
        <w:spacing w:after="0"/>
        <w:rPr>
          <w:b/>
          <w:bCs/>
          <w:sz w:val="24"/>
          <w:szCs w:val="24"/>
          <w:lang w:val="en-IN"/>
        </w:rPr>
      </w:pPr>
      <w:r w:rsidRPr="00294725">
        <w:rPr>
          <w:b/>
          <w:bCs/>
          <w:sz w:val="24"/>
          <w:szCs w:val="24"/>
          <w:lang w:val="en-IN"/>
        </w:rPr>
        <w:lastRenderedPageBreak/>
        <w:t>Create a Suppliers Table</w:t>
      </w:r>
    </w:p>
    <w:p w14:paraId="559ECEE1" w14:textId="77777777" w:rsidR="00D9146B" w:rsidRPr="00294725" w:rsidRDefault="00D9146B" w:rsidP="00294725">
      <w:pPr>
        <w:spacing w:after="0"/>
        <w:rPr>
          <w:b/>
          <w:bCs/>
          <w:sz w:val="24"/>
          <w:szCs w:val="24"/>
          <w:lang w:val="en-IN"/>
        </w:rPr>
      </w:pPr>
    </w:p>
    <w:p w14:paraId="260A9E6B" w14:textId="237FEAEB" w:rsidR="00294725" w:rsidRPr="00294725" w:rsidRDefault="00294725" w:rsidP="00294725">
      <w:pPr>
        <w:spacing w:after="0"/>
        <w:rPr>
          <w:lang w:val="en-IN"/>
        </w:rPr>
      </w:pPr>
      <w:r w:rsidRPr="00294725">
        <w:rPr>
          <w:lang w:val="en-IN"/>
        </w:rPr>
        <w:t xml:space="preserve">This table contains unique supplier-related details. Each supplier will have a unique </w:t>
      </w:r>
      <w:proofErr w:type="spellStart"/>
      <w:r w:rsidRPr="00294725">
        <w:rPr>
          <w:lang w:val="en-IN"/>
        </w:rPr>
        <w:t>supplier_id</w:t>
      </w:r>
      <w:proofErr w:type="spellEnd"/>
      <w:r w:rsidRPr="00294725">
        <w:rPr>
          <w:lang w:val="en-IN"/>
        </w:rPr>
        <w:t>.</w:t>
      </w:r>
    </w:p>
    <w:p w14:paraId="3D1EA9A0" w14:textId="026EC5CB" w:rsidR="00294725" w:rsidRDefault="00AB5F21" w:rsidP="00294725">
      <w:pPr>
        <w:spacing w:after="0"/>
      </w:pPr>
      <w:r>
        <w:rPr>
          <w:noProof/>
        </w:rPr>
        <mc:AlternateContent>
          <mc:Choice Requires="wps">
            <w:drawing>
              <wp:anchor distT="0" distB="0" distL="114300" distR="114300" simplePos="0" relativeHeight="251622912" behindDoc="0" locked="0" layoutInCell="1" allowOverlap="1" wp14:anchorId="402672D0" wp14:editId="713B23E5">
                <wp:simplePos x="0" y="0"/>
                <wp:positionH relativeFrom="column">
                  <wp:posOffset>-83820</wp:posOffset>
                </wp:positionH>
                <wp:positionV relativeFrom="paragraph">
                  <wp:posOffset>177800</wp:posOffset>
                </wp:positionV>
                <wp:extent cx="3048000" cy="441960"/>
                <wp:effectExtent l="0" t="0" r="19050" b="15240"/>
                <wp:wrapNone/>
                <wp:docPr id="1451574464" name="Rectangle 4"/>
                <wp:cNvGraphicFramePr/>
                <a:graphic xmlns:a="http://schemas.openxmlformats.org/drawingml/2006/main">
                  <a:graphicData uri="http://schemas.microsoft.com/office/word/2010/wordprocessingShape">
                    <wps:wsp>
                      <wps:cNvSpPr/>
                      <wps:spPr>
                        <a:xfrm>
                          <a:off x="0" y="0"/>
                          <a:ext cx="3048000" cy="441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E80B" id="Rectangle 4" o:spid="_x0000_s1026" style="position:absolute;margin-left:-6.6pt;margin-top:14pt;width:240pt;height:34.8pt;z-index:251622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jx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" filled="f" strokecolor="#4f81bd [3204]">
                <v:stroke joinstyle="round"/>
              </v:rect>
            </w:pict>
          </mc:Fallback>
        </mc:AlternateContent>
      </w:r>
    </w:p>
    <w:p w14:paraId="078C6581" w14:textId="09290F40" w:rsidR="00294725" w:rsidRDefault="00294725" w:rsidP="00294725">
      <w:pPr>
        <w:spacing w:after="0"/>
      </w:pPr>
      <w:r>
        <w:t xml:space="preserve">create table suppliers </w:t>
      </w:r>
    </w:p>
    <w:p w14:paraId="1B60B144" w14:textId="00F9CA5D" w:rsidR="00294725" w:rsidRDefault="00294725" w:rsidP="00294725">
      <w:pPr>
        <w:spacing w:after="0"/>
      </w:pPr>
      <w:r>
        <w:t xml:space="preserve">as select distinct supplier from </w:t>
      </w:r>
      <w:proofErr w:type="spellStart"/>
      <w:r>
        <w:t>food_products</w:t>
      </w:r>
      <w:proofErr w:type="spellEnd"/>
      <w:r>
        <w:t>;</w:t>
      </w:r>
    </w:p>
    <w:p w14:paraId="0765F72E" w14:textId="638939D3" w:rsidR="00294725" w:rsidRDefault="00294725" w:rsidP="00294725">
      <w:pPr>
        <w:spacing w:after="0"/>
      </w:pPr>
    </w:p>
    <w:p w14:paraId="2742DE90" w14:textId="6A142C6E" w:rsidR="00294725" w:rsidRDefault="00294725" w:rsidP="00294725">
      <w:pPr>
        <w:spacing w:after="0"/>
      </w:pPr>
      <w:r w:rsidRPr="00294725">
        <w:t xml:space="preserve">If needed, add an auto-incremented </w:t>
      </w:r>
      <w:proofErr w:type="spellStart"/>
      <w:r w:rsidRPr="00294725">
        <w:t>supplier_id</w:t>
      </w:r>
      <w:proofErr w:type="spellEnd"/>
      <w:r w:rsidRPr="00294725">
        <w:t xml:space="preserve"> to make it the primary key.</w:t>
      </w:r>
    </w:p>
    <w:p w14:paraId="2E0D3AF5" w14:textId="1843CEC2" w:rsidR="00294725" w:rsidRDefault="00AB5F21" w:rsidP="00294725">
      <w:pPr>
        <w:spacing w:after="0"/>
      </w:pPr>
      <w:r>
        <w:rPr>
          <w:noProof/>
        </w:rPr>
        <mc:AlternateContent>
          <mc:Choice Requires="wps">
            <w:drawing>
              <wp:anchor distT="0" distB="0" distL="114300" distR="114300" simplePos="0" relativeHeight="251634176" behindDoc="0" locked="0" layoutInCell="1" allowOverlap="1" wp14:anchorId="35D2DCC5" wp14:editId="7D449669">
                <wp:simplePos x="0" y="0"/>
                <wp:positionH relativeFrom="column">
                  <wp:posOffset>-95250</wp:posOffset>
                </wp:positionH>
                <wp:positionV relativeFrom="paragraph">
                  <wp:posOffset>146685</wp:posOffset>
                </wp:positionV>
                <wp:extent cx="3048000" cy="441960"/>
                <wp:effectExtent l="0" t="0" r="19050" b="15240"/>
                <wp:wrapNone/>
                <wp:docPr id="1143204471" name="Rectangle 4"/>
                <wp:cNvGraphicFramePr/>
                <a:graphic xmlns:a="http://schemas.openxmlformats.org/drawingml/2006/main">
                  <a:graphicData uri="http://schemas.microsoft.com/office/word/2010/wordprocessingShape">
                    <wps:wsp>
                      <wps:cNvSpPr/>
                      <wps:spPr>
                        <a:xfrm>
                          <a:off x="0" y="0"/>
                          <a:ext cx="3048000" cy="441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BD646" id="Rectangle 4" o:spid="_x0000_s1026" style="position:absolute;margin-left:-7.5pt;margin-top:11.55pt;width:240pt;height:34.8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jx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" filled="f" strokecolor="#4f81bd [3204]">
                <v:stroke joinstyle="round"/>
              </v:rect>
            </w:pict>
          </mc:Fallback>
        </mc:AlternateContent>
      </w:r>
    </w:p>
    <w:p w14:paraId="0A1F0601" w14:textId="7BFD633C" w:rsidR="00294725" w:rsidRDefault="00294725" w:rsidP="00294725">
      <w:pPr>
        <w:spacing w:after="0"/>
      </w:pPr>
      <w:r>
        <w:t xml:space="preserve">alter table suppliers </w:t>
      </w:r>
    </w:p>
    <w:p w14:paraId="6DC8597A" w14:textId="11BCB1B4" w:rsidR="00294725" w:rsidRDefault="00294725" w:rsidP="00294725">
      <w:pPr>
        <w:spacing w:after="0"/>
      </w:pPr>
      <w:r>
        <w:t xml:space="preserve">add </w:t>
      </w:r>
      <w:proofErr w:type="spellStart"/>
      <w:r>
        <w:t>supplier_id</w:t>
      </w:r>
      <w:proofErr w:type="spellEnd"/>
      <w:r>
        <w:t xml:space="preserve"> serial primary key;</w:t>
      </w:r>
    </w:p>
    <w:p w14:paraId="3A1D9F3F" w14:textId="070DA225" w:rsidR="00294725" w:rsidRDefault="00294725" w:rsidP="00294725">
      <w:pPr>
        <w:spacing w:after="0"/>
      </w:pPr>
    </w:p>
    <w:p w14:paraId="4BBECBC3" w14:textId="7407CF7E" w:rsidR="00AB5F21" w:rsidRDefault="00AB5F21" w:rsidP="00294725">
      <w:pPr>
        <w:spacing w:after="0"/>
      </w:pPr>
      <w:r>
        <w:t>Now alter the table product</w:t>
      </w:r>
    </w:p>
    <w:p w14:paraId="4A3199CD" w14:textId="350245E8" w:rsidR="00AB5F21" w:rsidRDefault="00AB5F21" w:rsidP="00294725">
      <w:pPr>
        <w:spacing w:after="0"/>
      </w:pPr>
      <w:r>
        <w:rPr>
          <w:noProof/>
        </w:rPr>
        <mc:AlternateContent>
          <mc:Choice Requires="wps">
            <w:drawing>
              <wp:anchor distT="0" distB="0" distL="114300" distR="114300" simplePos="0" relativeHeight="251662848" behindDoc="0" locked="0" layoutInCell="1" allowOverlap="1" wp14:anchorId="60AB2775" wp14:editId="71102D64">
                <wp:simplePos x="0" y="0"/>
                <wp:positionH relativeFrom="column">
                  <wp:posOffset>-80010</wp:posOffset>
                </wp:positionH>
                <wp:positionV relativeFrom="paragraph">
                  <wp:posOffset>81280</wp:posOffset>
                </wp:positionV>
                <wp:extent cx="3048000" cy="441960"/>
                <wp:effectExtent l="0" t="0" r="19050" b="15240"/>
                <wp:wrapNone/>
                <wp:docPr id="988954259" name="Rectangle 4"/>
                <wp:cNvGraphicFramePr/>
                <a:graphic xmlns:a="http://schemas.openxmlformats.org/drawingml/2006/main">
                  <a:graphicData uri="http://schemas.microsoft.com/office/word/2010/wordprocessingShape">
                    <wps:wsp>
                      <wps:cNvSpPr/>
                      <wps:spPr>
                        <a:xfrm>
                          <a:off x="0" y="0"/>
                          <a:ext cx="3048000" cy="441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C347" id="Rectangle 4" o:spid="_x0000_s1026" style="position:absolute;margin-left:-6.3pt;margin-top:6.4pt;width:240pt;height:34.8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jx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" filled="f" strokecolor="#4f81bd [3204]">
                <v:stroke joinstyle="round"/>
              </v:rect>
            </w:pict>
          </mc:Fallback>
        </mc:AlternateContent>
      </w:r>
    </w:p>
    <w:p w14:paraId="1D730C88" w14:textId="7212ABB2" w:rsidR="00294725" w:rsidRDefault="00294725" w:rsidP="00294725">
      <w:pPr>
        <w:spacing w:after="0"/>
      </w:pPr>
      <w:r>
        <w:t xml:space="preserve">alter table products add </w:t>
      </w:r>
      <w:proofErr w:type="spellStart"/>
      <w:r>
        <w:t>supplier_id</w:t>
      </w:r>
      <w:proofErr w:type="spellEnd"/>
      <w:r>
        <w:t xml:space="preserve"> int;</w:t>
      </w:r>
    </w:p>
    <w:p w14:paraId="2E02304F" w14:textId="2A35A89E" w:rsidR="00294725" w:rsidRDefault="00294725" w:rsidP="00294725">
      <w:pPr>
        <w:spacing w:after="0"/>
        <w:rPr>
          <w:sz w:val="24"/>
          <w:szCs w:val="24"/>
        </w:rPr>
      </w:pPr>
    </w:p>
    <w:p w14:paraId="4B8CF0E1" w14:textId="1FD8E025" w:rsidR="00AB5F21" w:rsidRPr="00294725" w:rsidRDefault="00AB5F21" w:rsidP="00294725">
      <w:pPr>
        <w:spacing w:after="0"/>
        <w:rPr>
          <w:sz w:val="24"/>
          <w:szCs w:val="24"/>
        </w:rPr>
      </w:pPr>
    </w:p>
    <w:p w14:paraId="1FF3F619" w14:textId="0C21C7FC" w:rsidR="00294725" w:rsidRDefault="00294725" w:rsidP="00294725">
      <w:pPr>
        <w:spacing w:after="0"/>
        <w:rPr>
          <w:b/>
          <w:bCs/>
          <w:sz w:val="24"/>
          <w:szCs w:val="24"/>
          <w:lang w:val="en-IN"/>
        </w:rPr>
      </w:pPr>
      <w:r w:rsidRPr="00294725">
        <w:rPr>
          <w:b/>
          <w:bCs/>
          <w:sz w:val="24"/>
          <w:szCs w:val="24"/>
          <w:lang w:val="en-IN"/>
        </w:rPr>
        <w:t>Link Products to Suppliers</w:t>
      </w:r>
    </w:p>
    <w:p w14:paraId="0D50F657" w14:textId="331676BF" w:rsidR="00D9146B" w:rsidRPr="00294725" w:rsidRDefault="00D9146B" w:rsidP="00294725">
      <w:pPr>
        <w:spacing w:after="0"/>
        <w:rPr>
          <w:b/>
          <w:bCs/>
          <w:sz w:val="24"/>
          <w:szCs w:val="24"/>
          <w:lang w:val="en-IN"/>
        </w:rPr>
      </w:pPr>
    </w:p>
    <w:p w14:paraId="28A0B3FB" w14:textId="1079B029" w:rsidR="00294725" w:rsidRPr="00294725" w:rsidRDefault="00294725" w:rsidP="00294725">
      <w:pPr>
        <w:spacing w:after="0"/>
        <w:rPr>
          <w:lang w:val="en-IN"/>
        </w:rPr>
      </w:pPr>
      <w:r w:rsidRPr="00294725">
        <w:rPr>
          <w:lang w:val="en-IN"/>
        </w:rPr>
        <w:t xml:space="preserve">Now, update the products table to reference the </w:t>
      </w:r>
      <w:proofErr w:type="spellStart"/>
      <w:r w:rsidRPr="00294725">
        <w:rPr>
          <w:lang w:val="en-IN"/>
        </w:rPr>
        <w:t>supplier_id</w:t>
      </w:r>
      <w:proofErr w:type="spellEnd"/>
      <w:r w:rsidRPr="00294725">
        <w:rPr>
          <w:lang w:val="en-IN"/>
        </w:rPr>
        <w:t xml:space="preserve"> from the </w:t>
      </w:r>
      <w:proofErr w:type="gramStart"/>
      <w:r w:rsidRPr="00294725">
        <w:rPr>
          <w:lang w:val="en-IN"/>
        </w:rPr>
        <w:t>suppliers</w:t>
      </w:r>
      <w:proofErr w:type="gramEnd"/>
      <w:r w:rsidRPr="00294725">
        <w:rPr>
          <w:lang w:val="en-IN"/>
        </w:rPr>
        <w:t xml:space="preserve"> table.</w:t>
      </w:r>
    </w:p>
    <w:p w14:paraId="61B46C4F" w14:textId="0F4D3419" w:rsidR="00294725" w:rsidRDefault="00AB5F21" w:rsidP="00294725">
      <w:pPr>
        <w:spacing w:after="0"/>
      </w:pPr>
      <w:r>
        <w:rPr>
          <w:noProof/>
        </w:rPr>
        <mc:AlternateContent>
          <mc:Choice Requires="wps">
            <w:drawing>
              <wp:anchor distT="0" distB="0" distL="114300" distR="114300" simplePos="0" relativeHeight="251654656" behindDoc="0" locked="0" layoutInCell="1" allowOverlap="1" wp14:anchorId="43AA1797" wp14:editId="2F5185E6">
                <wp:simplePos x="0" y="0"/>
                <wp:positionH relativeFrom="column">
                  <wp:posOffset>-106680</wp:posOffset>
                </wp:positionH>
                <wp:positionV relativeFrom="paragraph">
                  <wp:posOffset>191135</wp:posOffset>
                </wp:positionV>
                <wp:extent cx="3048000" cy="822960"/>
                <wp:effectExtent l="0" t="0" r="19050" b="15240"/>
                <wp:wrapNone/>
                <wp:docPr id="1448482657" name="Rectangle 4"/>
                <wp:cNvGraphicFramePr/>
                <a:graphic xmlns:a="http://schemas.openxmlformats.org/drawingml/2006/main">
                  <a:graphicData uri="http://schemas.microsoft.com/office/word/2010/wordprocessingShape">
                    <wps:wsp>
                      <wps:cNvSpPr/>
                      <wps:spPr>
                        <a:xfrm>
                          <a:off x="0" y="0"/>
                          <a:ext cx="3048000" cy="822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1C8CBE" id="Rectangle 4" o:spid="_x0000_s1026" style="position:absolute;margin-left:-8.4pt;margin-top:15.05pt;width:240pt;height:64.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Ld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" filled="f" strokecolor="#4f81bd [3204]">
                <v:stroke joinstyle="round"/>
              </v:rect>
            </w:pict>
          </mc:Fallback>
        </mc:AlternateContent>
      </w:r>
    </w:p>
    <w:p w14:paraId="61AC07A9" w14:textId="251EFC3E" w:rsidR="00294725" w:rsidRDefault="00294725" w:rsidP="00294725">
      <w:pPr>
        <w:spacing w:after="0"/>
      </w:pPr>
      <w:r>
        <w:t>update products as p</w:t>
      </w:r>
    </w:p>
    <w:p w14:paraId="1FAECCFE" w14:textId="74FEA252" w:rsidR="00294725" w:rsidRDefault="00294725" w:rsidP="00294725">
      <w:pPr>
        <w:spacing w:after="0"/>
      </w:pPr>
      <w:r>
        <w:t xml:space="preserve">set </w:t>
      </w:r>
      <w:proofErr w:type="spellStart"/>
      <w:r>
        <w:t>supplier_id</w:t>
      </w:r>
      <w:proofErr w:type="spellEnd"/>
      <w:r>
        <w:t xml:space="preserve"> = </w:t>
      </w:r>
      <w:proofErr w:type="spellStart"/>
      <w:proofErr w:type="gramStart"/>
      <w:r>
        <w:t>s.supplier</w:t>
      </w:r>
      <w:proofErr w:type="gramEnd"/>
      <w:r>
        <w:t>_id</w:t>
      </w:r>
      <w:proofErr w:type="spellEnd"/>
    </w:p>
    <w:p w14:paraId="0FFAE3A6" w14:textId="0ECA53BD" w:rsidR="00294725" w:rsidRDefault="00294725" w:rsidP="00294725">
      <w:pPr>
        <w:spacing w:after="0"/>
      </w:pPr>
      <w:r>
        <w:t>from suppliers as s</w:t>
      </w:r>
    </w:p>
    <w:p w14:paraId="26FC13B3" w14:textId="598044E9" w:rsidR="00294725" w:rsidRDefault="00294725" w:rsidP="00294725">
      <w:pPr>
        <w:spacing w:after="0"/>
      </w:pPr>
      <w:r>
        <w:t xml:space="preserve">where </w:t>
      </w:r>
      <w:proofErr w:type="spellStart"/>
      <w:proofErr w:type="gramStart"/>
      <w:r>
        <w:t>p.supplier</w:t>
      </w:r>
      <w:proofErr w:type="spellEnd"/>
      <w:proofErr w:type="gramEnd"/>
      <w:r>
        <w:t xml:space="preserve"> = </w:t>
      </w:r>
      <w:proofErr w:type="spellStart"/>
      <w:r>
        <w:t>s.supplier</w:t>
      </w:r>
      <w:proofErr w:type="spellEnd"/>
      <w:r>
        <w:t>;</w:t>
      </w:r>
    </w:p>
    <w:p w14:paraId="0537341A" w14:textId="5E20429D" w:rsidR="00AB5F21" w:rsidRDefault="00AB5F21" w:rsidP="00294725">
      <w:pPr>
        <w:spacing w:after="0"/>
      </w:pPr>
    </w:p>
    <w:p w14:paraId="0A35F5EC" w14:textId="6B54D291" w:rsidR="00AB5F21" w:rsidRDefault="00AB5F21" w:rsidP="00294725">
      <w:pPr>
        <w:spacing w:after="0"/>
      </w:pPr>
      <w:r w:rsidRPr="00AB5F21">
        <w:t>Finally, drop the supplier column from the products table to avoid redundancy:</w:t>
      </w:r>
    </w:p>
    <w:p w14:paraId="2F8C7CF1" w14:textId="6EA69E89" w:rsidR="00294725" w:rsidRDefault="00AB5F21" w:rsidP="00294725">
      <w:pPr>
        <w:spacing w:after="0"/>
      </w:pPr>
      <w:r>
        <w:rPr>
          <w:noProof/>
        </w:rPr>
        <mc:AlternateContent>
          <mc:Choice Requires="wps">
            <w:drawing>
              <wp:anchor distT="0" distB="0" distL="114300" distR="114300" simplePos="0" relativeHeight="251642368" behindDoc="0" locked="0" layoutInCell="1" allowOverlap="1" wp14:anchorId="648AE822" wp14:editId="73AABB44">
                <wp:simplePos x="0" y="0"/>
                <wp:positionH relativeFrom="column">
                  <wp:posOffset>-95250</wp:posOffset>
                </wp:positionH>
                <wp:positionV relativeFrom="paragraph">
                  <wp:posOffset>42545</wp:posOffset>
                </wp:positionV>
                <wp:extent cx="3048000" cy="441960"/>
                <wp:effectExtent l="0" t="0" r="19050" b="15240"/>
                <wp:wrapNone/>
                <wp:docPr id="260629639" name="Rectangle 4"/>
                <wp:cNvGraphicFramePr/>
                <a:graphic xmlns:a="http://schemas.openxmlformats.org/drawingml/2006/main">
                  <a:graphicData uri="http://schemas.microsoft.com/office/word/2010/wordprocessingShape">
                    <wps:wsp>
                      <wps:cNvSpPr/>
                      <wps:spPr>
                        <a:xfrm>
                          <a:off x="0" y="0"/>
                          <a:ext cx="3048000" cy="441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8D30E" id="Rectangle 4" o:spid="_x0000_s1026" style="position:absolute;margin-left:-7.5pt;margin-top:3.35pt;width:240pt;height:34.8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5jx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" filled="f" strokecolor="#4f81bd [3204]">
                <v:stroke joinstyle="round"/>
              </v:rect>
            </w:pict>
          </mc:Fallback>
        </mc:AlternateContent>
      </w:r>
    </w:p>
    <w:p w14:paraId="3BA1E4E5" w14:textId="2D0FC3A9" w:rsidR="00294725" w:rsidRDefault="00294725" w:rsidP="00294725">
      <w:pPr>
        <w:spacing w:after="0"/>
      </w:pPr>
      <w:r>
        <w:t>alter table products drop column supplier;</w:t>
      </w:r>
    </w:p>
    <w:p w14:paraId="4CD6F9A3" w14:textId="3CF97C0C" w:rsidR="00294725" w:rsidRDefault="00294725" w:rsidP="00294725">
      <w:pPr>
        <w:spacing w:after="0"/>
      </w:pPr>
    </w:p>
    <w:p w14:paraId="52EAC242" w14:textId="45AD4068" w:rsidR="00AB5F21" w:rsidRDefault="00AB5F21" w:rsidP="00294725">
      <w:pPr>
        <w:spacing w:after="0"/>
      </w:pPr>
    </w:p>
    <w:p w14:paraId="43E7F764" w14:textId="043A5B6B" w:rsidR="00AB5F21" w:rsidRPr="00AB5F21" w:rsidRDefault="00AB5F21" w:rsidP="00294725">
      <w:pPr>
        <w:spacing w:after="0"/>
        <w:rPr>
          <w:b/>
          <w:bCs/>
          <w:sz w:val="24"/>
          <w:szCs w:val="24"/>
        </w:rPr>
      </w:pPr>
      <w:r w:rsidRPr="00AB5F21">
        <w:rPr>
          <w:b/>
          <w:bCs/>
          <w:sz w:val="24"/>
          <w:szCs w:val="24"/>
        </w:rPr>
        <w:t>Join Products and Suppliers</w:t>
      </w:r>
    </w:p>
    <w:p w14:paraId="29E62DF1" w14:textId="6DF90CC7" w:rsidR="00AB5F21" w:rsidRDefault="00AB5F21" w:rsidP="00294725">
      <w:pPr>
        <w:spacing w:after="0"/>
      </w:pPr>
      <w:r>
        <w:rPr>
          <w:noProof/>
        </w:rPr>
        <mc:AlternateContent>
          <mc:Choice Requires="wps">
            <w:drawing>
              <wp:anchor distT="0" distB="0" distL="114300" distR="114300" simplePos="0" relativeHeight="251665920" behindDoc="0" locked="0" layoutInCell="1" allowOverlap="1" wp14:anchorId="2CEB68E7" wp14:editId="204B4A3F">
                <wp:simplePos x="0" y="0"/>
                <wp:positionH relativeFrom="column">
                  <wp:posOffset>-91440</wp:posOffset>
                </wp:positionH>
                <wp:positionV relativeFrom="paragraph">
                  <wp:posOffset>154305</wp:posOffset>
                </wp:positionV>
                <wp:extent cx="3048000" cy="822960"/>
                <wp:effectExtent l="0" t="0" r="19050" b="15240"/>
                <wp:wrapNone/>
                <wp:docPr id="403007137" name="Rectangle 4"/>
                <wp:cNvGraphicFramePr/>
                <a:graphic xmlns:a="http://schemas.openxmlformats.org/drawingml/2006/main">
                  <a:graphicData uri="http://schemas.microsoft.com/office/word/2010/wordprocessingShape">
                    <wps:wsp>
                      <wps:cNvSpPr/>
                      <wps:spPr>
                        <a:xfrm>
                          <a:off x="0" y="0"/>
                          <a:ext cx="3048000" cy="8229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B8B98" id="Rectangle 4" o:spid="_x0000_s1026" style="position:absolute;margin-left:-7.2pt;margin-top:12.15pt;width:240pt;height:64.8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" filled="f" strokecolor="#4f81bd [3204]">
                <v:stroke joinstyle="round"/>
              </v:rect>
            </w:pict>
          </mc:Fallback>
        </mc:AlternateContent>
      </w:r>
    </w:p>
    <w:p w14:paraId="6E33B0E3" w14:textId="64437CE3" w:rsidR="00294725" w:rsidRDefault="00294725" w:rsidP="00294725">
      <w:pPr>
        <w:spacing w:after="0"/>
      </w:pPr>
      <w:r>
        <w:t xml:space="preserve">select p.*, </w:t>
      </w:r>
      <w:proofErr w:type="spellStart"/>
      <w:proofErr w:type="gramStart"/>
      <w:r>
        <w:t>s.supplier</w:t>
      </w:r>
      <w:proofErr w:type="spellEnd"/>
      <w:proofErr w:type="gramEnd"/>
      <w:r>
        <w:t xml:space="preserve"> </w:t>
      </w:r>
    </w:p>
    <w:p w14:paraId="5015EA07" w14:textId="12FED828" w:rsidR="00294725" w:rsidRDefault="00294725" w:rsidP="00294725">
      <w:pPr>
        <w:spacing w:after="0"/>
      </w:pPr>
      <w:r>
        <w:t>from products as p</w:t>
      </w:r>
    </w:p>
    <w:p w14:paraId="73BFE83B" w14:textId="5BF5F0CF" w:rsidR="00294725" w:rsidRDefault="00294725" w:rsidP="00294725">
      <w:pPr>
        <w:spacing w:after="0"/>
      </w:pPr>
      <w:r>
        <w:t>join suppliers as s</w:t>
      </w:r>
    </w:p>
    <w:p w14:paraId="205405FC" w14:textId="701E6416" w:rsidR="00F766F5" w:rsidRDefault="00294725" w:rsidP="00294725">
      <w:pPr>
        <w:spacing w:after="0"/>
      </w:pPr>
      <w:r>
        <w:t xml:space="preserve">on </w:t>
      </w:r>
      <w:proofErr w:type="spellStart"/>
      <w:proofErr w:type="gramStart"/>
      <w:r>
        <w:t>p.supplier</w:t>
      </w:r>
      <w:proofErr w:type="gramEnd"/>
      <w:r>
        <w:t>_id</w:t>
      </w:r>
      <w:proofErr w:type="spellEnd"/>
      <w:r>
        <w:t xml:space="preserve"> = </w:t>
      </w:r>
      <w:proofErr w:type="spellStart"/>
      <w:r>
        <w:t>s.supplier_id</w:t>
      </w:r>
      <w:proofErr w:type="spellEnd"/>
      <w:r>
        <w:t>;</w:t>
      </w:r>
    </w:p>
    <w:p w14:paraId="1EB5DFDB" w14:textId="26AFB008" w:rsidR="00F766F5" w:rsidRDefault="00F766F5"/>
    <w:p w14:paraId="7FB353B7" w14:textId="41FC0C17" w:rsidR="00F766F5" w:rsidRDefault="00F766F5"/>
    <w:p w14:paraId="0BD50AA3" w14:textId="5FB0F56E" w:rsidR="00F766F5" w:rsidRDefault="00F766F5"/>
    <w:p w14:paraId="052459CB" w14:textId="05542CD6" w:rsidR="00F766F5" w:rsidRDefault="00F766F5"/>
    <w:p w14:paraId="3C1DB973" w14:textId="5AD4859A" w:rsidR="00926F4A" w:rsidRDefault="00926F4A"/>
    <w:p w14:paraId="5B6045AB" w14:textId="457C6857" w:rsidR="00926F4A" w:rsidRPr="0005086D" w:rsidRDefault="00000000">
      <w:pPr>
        <w:pStyle w:val="Heading2"/>
        <w:rPr>
          <w:color w:val="000000" w:themeColor="text1"/>
        </w:rPr>
      </w:pPr>
      <w:r w:rsidRPr="0005086D">
        <w:rPr>
          <w:color w:val="000000" w:themeColor="text1"/>
        </w:rPr>
        <w:t>3NF: Third Normal Form</w:t>
      </w:r>
    </w:p>
    <w:p w14:paraId="502D77B6" w14:textId="3376CD6A" w:rsidR="00D9146B" w:rsidRPr="00D9146B" w:rsidRDefault="00D9146B" w:rsidP="00D9146B">
      <w:pPr>
        <w:rPr>
          <w:b/>
          <w:bCs/>
          <w:lang w:val="en-IN"/>
        </w:rPr>
      </w:pPr>
      <w:r w:rsidRPr="00D9146B">
        <w:rPr>
          <w:b/>
          <w:bCs/>
          <w:lang w:val="en-IN"/>
        </w:rPr>
        <w:t>Identifying Transitive Dependencies</w:t>
      </w:r>
    </w:p>
    <w:p w14:paraId="7B567241" w14:textId="1A63281A" w:rsidR="00D9146B" w:rsidRPr="00D9146B" w:rsidRDefault="00D9146B" w:rsidP="00D9146B">
      <w:pPr>
        <w:numPr>
          <w:ilvl w:val="0"/>
          <w:numId w:val="15"/>
        </w:numPr>
        <w:rPr>
          <w:lang w:val="en-IN"/>
        </w:rPr>
      </w:pPr>
      <w:r w:rsidRPr="00D9146B">
        <w:rPr>
          <w:lang w:val="en-IN"/>
        </w:rPr>
        <w:t>In the products table:</w:t>
      </w:r>
    </w:p>
    <w:p w14:paraId="3E6A3275" w14:textId="2E48A76B" w:rsidR="00D9146B" w:rsidRPr="00D9146B" w:rsidRDefault="00D9146B" w:rsidP="00D9146B">
      <w:pPr>
        <w:numPr>
          <w:ilvl w:val="1"/>
          <w:numId w:val="15"/>
        </w:numPr>
        <w:rPr>
          <w:lang w:val="en-IN"/>
        </w:rPr>
      </w:pPr>
      <w:r w:rsidRPr="00D9146B">
        <w:rPr>
          <w:lang w:val="en-IN"/>
        </w:rPr>
        <w:t>category might have repeating values and could depend on the product itself.</w:t>
      </w:r>
    </w:p>
    <w:p w14:paraId="79C584FE" w14:textId="03CC2D0B" w:rsidR="00D9146B" w:rsidRPr="00D9146B" w:rsidRDefault="00D9146B" w:rsidP="00D9146B">
      <w:pPr>
        <w:numPr>
          <w:ilvl w:val="1"/>
          <w:numId w:val="15"/>
        </w:numPr>
        <w:rPr>
          <w:lang w:val="en-IN"/>
        </w:rPr>
      </w:pPr>
      <w:r w:rsidRPr="00D9146B">
        <w:rPr>
          <w:lang w:val="en-IN"/>
        </w:rPr>
        <w:t>To remove transitive dependencies, we can normalize category into its own table.</w:t>
      </w:r>
    </w:p>
    <w:p w14:paraId="020DB6D1" w14:textId="171BE0B0" w:rsidR="00D9146B" w:rsidRPr="00D9146B" w:rsidRDefault="00D9146B" w:rsidP="00D9146B">
      <w:pPr>
        <w:pStyle w:val="Heading3"/>
        <w:spacing w:before="0"/>
        <w:rPr>
          <w:rFonts w:asciiTheme="minorHAnsi" w:hAnsiTheme="minorHAnsi"/>
          <w:b w:val="0"/>
          <w:bCs w:val="0"/>
          <w:color w:val="000000" w:themeColor="text1"/>
        </w:rPr>
      </w:pPr>
      <w:r w:rsidRPr="00D9146B">
        <w:rPr>
          <w:rStyle w:val="Strong"/>
          <w:rFonts w:asciiTheme="minorHAnsi" w:hAnsiTheme="minorHAnsi"/>
          <w:color w:val="000000" w:themeColor="text1"/>
        </w:rPr>
        <w:t xml:space="preserve">Split </w:t>
      </w:r>
      <w:r w:rsidRPr="00D9146B">
        <w:rPr>
          <w:rStyle w:val="HTMLCode"/>
          <w:rFonts w:asciiTheme="minorHAnsi" w:eastAsiaTheme="majorEastAsia" w:hAnsiTheme="minorHAnsi"/>
          <w:b w:val="0"/>
          <w:bCs w:val="0"/>
          <w:color w:val="000000" w:themeColor="text1"/>
          <w:sz w:val="22"/>
          <w:szCs w:val="22"/>
        </w:rPr>
        <w:t>products</w:t>
      </w:r>
      <w:r w:rsidRPr="00D9146B">
        <w:rPr>
          <w:rStyle w:val="Strong"/>
          <w:rFonts w:asciiTheme="minorHAnsi" w:hAnsiTheme="minorHAnsi"/>
          <w:color w:val="000000" w:themeColor="text1"/>
        </w:rPr>
        <w:t xml:space="preserve"> into Separate Tables</w:t>
      </w:r>
    </w:p>
    <w:p w14:paraId="632B1683" w14:textId="64E438F4" w:rsidR="00D9146B" w:rsidRPr="00D9146B" w:rsidRDefault="00D9146B" w:rsidP="00D9146B">
      <w:pPr>
        <w:pStyle w:val="Heading4"/>
        <w:spacing w:before="0"/>
        <w:rPr>
          <w:rFonts w:asciiTheme="minorHAnsi" w:hAnsiTheme="minorHAnsi"/>
          <w:b w:val="0"/>
          <w:bCs w:val="0"/>
          <w:i w:val="0"/>
          <w:iCs w:val="0"/>
          <w:color w:val="000000" w:themeColor="text1"/>
        </w:rPr>
      </w:pPr>
      <w:r w:rsidRPr="00D9146B">
        <w:rPr>
          <w:rFonts w:asciiTheme="minorHAnsi" w:hAnsiTheme="minorHAnsi"/>
          <w:b w:val="0"/>
          <w:bCs w:val="0"/>
          <w:i w:val="0"/>
          <w:iCs w:val="0"/>
          <w:color w:val="000000" w:themeColor="text1"/>
        </w:rPr>
        <w:t xml:space="preserve">Create a </w:t>
      </w:r>
      <w:r w:rsidRPr="00D9146B">
        <w:rPr>
          <w:rStyle w:val="HTMLCode"/>
          <w:rFonts w:asciiTheme="minorHAnsi" w:eastAsiaTheme="majorEastAsia" w:hAnsiTheme="minorHAnsi"/>
          <w:b w:val="0"/>
          <w:bCs w:val="0"/>
          <w:i w:val="0"/>
          <w:iCs w:val="0"/>
          <w:color w:val="000000" w:themeColor="text1"/>
          <w:sz w:val="22"/>
          <w:szCs w:val="22"/>
        </w:rPr>
        <w:t>categories</w:t>
      </w:r>
      <w:r w:rsidRPr="00D9146B">
        <w:rPr>
          <w:rFonts w:asciiTheme="minorHAnsi" w:hAnsiTheme="minorHAnsi"/>
          <w:b w:val="0"/>
          <w:bCs w:val="0"/>
          <w:i w:val="0"/>
          <w:iCs w:val="0"/>
          <w:color w:val="000000" w:themeColor="text1"/>
        </w:rPr>
        <w:t xml:space="preserve"> Table:</w:t>
      </w:r>
    </w:p>
    <w:p w14:paraId="6213EB99" w14:textId="78C8877E" w:rsidR="00D9146B" w:rsidRPr="00D9146B" w:rsidRDefault="00660A82" w:rsidP="00D9146B">
      <w:pPr>
        <w:pStyle w:val="NormalWeb"/>
        <w:spacing w:before="0" w:beforeAutospacing="0"/>
        <w:rPr>
          <w:rFonts w:asciiTheme="minorHAnsi" w:hAnsiTheme="minorHAnsi"/>
        </w:rPr>
      </w:pPr>
      <w:r>
        <w:rPr>
          <w:noProof/>
        </w:rPr>
        <mc:AlternateContent>
          <mc:Choice Requires="wps">
            <w:drawing>
              <wp:anchor distT="0" distB="0" distL="114300" distR="114300" simplePos="0" relativeHeight="251675136" behindDoc="0" locked="0" layoutInCell="1" allowOverlap="1" wp14:anchorId="65CD96EC" wp14:editId="7D9FB17C">
                <wp:simplePos x="0" y="0"/>
                <wp:positionH relativeFrom="column">
                  <wp:posOffset>-91440</wp:posOffset>
                </wp:positionH>
                <wp:positionV relativeFrom="paragraph">
                  <wp:posOffset>329565</wp:posOffset>
                </wp:positionV>
                <wp:extent cx="3048000" cy="464820"/>
                <wp:effectExtent l="0" t="0" r="19050" b="11430"/>
                <wp:wrapNone/>
                <wp:docPr id="1152398361" name="Rectangle 4"/>
                <wp:cNvGraphicFramePr/>
                <a:graphic xmlns:a="http://schemas.openxmlformats.org/drawingml/2006/main">
                  <a:graphicData uri="http://schemas.microsoft.com/office/word/2010/wordprocessingShape">
                    <wps:wsp>
                      <wps:cNvSpPr/>
                      <wps:spPr>
                        <a:xfrm>
                          <a:off x="0" y="0"/>
                          <a:ext cx="3048000" cy="464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95A52" id="Rectangle 4" o:spid="_x0000_s1026" style="position:absolute;margin-left:-7.2pt;margin-top:25.95pt;width:240pt;height:36.6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" filled="f" strokecolor="#4f81bd [3204]">
                <v:stroke joinstyle="round"/>
              </v:rect>
            </w:pict>
          </mc:Fallback>
        </mc:AlternateContent>
      </w:r>
      <w:r w:rsidR="00D9146B" w:rsidRPr="00D9146B">
        <w:rPr>
          <w:rFonts w:asciiTheme="minorHAnsi" w:hAnsiTheme="minorHAnsi"/>
        </w:rPr>
        <w:t>A separate table for product categories.</w:t>
      </w:r>
    </w:p>
    <w:p w14:paraId="6C2606AD" w14:textId="36CC0B15" w:rsidR="00D9146B" w:rsidRDefault="00D9146B" w:rsidP="00D9146B">
      <w:pPr>
        <w:spacing w:after="0"/>
        <w:rPr>
          <w:lang w:val="en-IN"/>
        </w:rPr>
      </w:pPr>
      <w:r w:rsidRPr="00D9146B">
        <w:rPr>
          <w:lang w:val="en-IN"/>
        </w:rPr>
        <w:t xml:space="preserve">create table categories </w:t>
      </w:r>
    </w:p>
    <w:p w14:paraId="261B7DA1" w14:textId="2A553F16" w:rsidR="00D9146B" w:rsidRPr="00D9146B" w:rsidRDefault="00D9146B" w:rsidP="00D9146B">
      <w:pPr>
        <w:spacing w:after="0"/>
        <w:rPr>
          <w:lang w:val="en-IN"/>
        </w:rPr>
      </w:pPr>
      <w:r w:rsidRPr="00D9146B">
        <w:rPr>
          <w:lang w:val="en-IN"/>
        </w:rPr>
        <w:t xml:space="preserve">as select distinct category from </w:t>
      </w:r>
      <w:proofErr w:type="spellStart"/>
      <w:r w:rsidRPr="00D9146B">
        <w:rPr>
          <w:lang w:val="en-IN"/>
        </w:rPr>
        <w:t>food_products</w:t>
      </w:r>
      <w:proofErr w:type="spellEnd"/>
      <w:r w:rsidRPr="00D9146B">
        <w:rPr>
          <w:lang w:val="en-IN"/>
        </w:rPr>
        <w:t>;</w:t>
      </w:r>
    </w:p>
    <w:p w14:paraId="058E19A7" w14:textId="612DAC99" w:rsidR="00AB5F21" w:rsidRDefault="00AB5F21"/>
    <w:p w14:paraId="31498516" w14:textId="77777777" w:rsidR="00660A82" w:rsidRPr="00660A82" w:rsidRDefault="00660A82" w:rsidP="00660A82">
      <w:pPr>
        <w:spacing w:after="0"/>
        <w:rPr>
          <w:b/>
          <w:bCs/>
          <w:lang w:val="en-IN"/>
        </w:rPr>
      </w:pPr>
      <w:r w:rsidRPr="00660A82">
        <w:rPr>
          <w:b/>
          <w:bCs/>
          <w:lang w:val="en-IN"/>
        </w:rPr>
        <w:t>Insert Unique Categories:</w:t>
      </w:r>
    </w:p>
    <w:p w14:paraId="6C837747" w14:textId="64DE26DC" w:rsidR="00660A82" w:rsidRPr="00660A82" w:rsidRDefault="00660A82" w:rsidP="00660A82">
      <w:pPr>
        <w:spacing w:after="0"/>
        <w:rPr>
          <w:lang w:val="en-IN"/>
        </w:rPr>
      </w:pPr>
      <w:r w:rsidRPr="00660A82">
        <w:rPr>
          <w:lang w:val="en-IN"/>
        </w:rPr>
        <w:t>Insert distinct categories from the products table.</w:t>
      </w:r>
    </w:p>
    <w:p w14:paraId="0BC84594" w14:textId="1844CD9B" w:rsidR="00660A82" w:rsidRDefault="00660A82" w:rsidP="00660A82">
      <w:r>
        <w:rPr>
          <w:noProof/>
        </w:rPr>
        <mc:AlternateContent>
          <mc:Choice Requires="wps">
            <w:drawing>
              <wp:anchor distT="0" distB="0" distL="114300" distR="114300" simplePos="0" relativeHeight="251684352" behindDoc="0" locked="0" layoutInCell="1" allowOverlap="1" wp14:anchorId="627E2D32" wp14:editId="26C215C6">
                <wp:simplePos x="0" y="0"/>
                <wp:positionH relativeFrom="column">
                  <wp:posOffset>-106680</wp:posOffset>
                </wp:positionH>
                <wp:positionV relativeFrom="paragraph">
                  <wp:posOffset>267970</wp:posOffset>
                </wp:positionV>
                <wp:extent cx="3048000" cy="464820"/>
                <wp:effectExtent l="0" t="0" r="19050" b="11430"/>
                <wp:wrapNone/>
                <wp:docPr id="605634545" name="Rectangle 4"/>
                <wp:cNvGraphicFramePr/>
                <a:graphic xmlns:a="http://schemas.openxmlformats.org/drawingml/2006/main">
                  <a:graphicData uri="http://schemas.microsoft.com/office/word/2010/wordprocessingShape">
                    <wps:wsp>
                      <wps:cNvSpPr/>
                      <wps:spPr>
                        <a:xfrm>
                          <a:off x="0" y="0"/>
                          <a:ext cx="3048000" cy="464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618F02" id="Rectangle 4" o:spid="_x0000_s1026" style="position:absolute;margin-left:-8.4pt;margin-top:21.1pt;width:240pt;height:36.6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" filled="f" strokecolor="#4f81bd [3204]">
                <v:stroke joinstyle="round"/>
              </v:rect>
            </w:pict>
          </mc:Fallback>
        </mc:AlternateContent>
      </w:r>
    </w:p>
    <w:p w14:paraId="0FF739E4" w14:textId="7D59758D" w:rsidR="00660A82" w:rsidRDefault="00660A82" w:rsidP="00660A82">
      <w:pPr>
        <w:spacing w:after="0"/>
      </w:pPr>
      <w:r>
        <w:t xml:space="preserve">alter table categories </w:t>
      </w:r>
    </w:p>
    <w:p w14:paraId="756D74C3" w14:textId="44CE8ED9" w:rsidR="00660A82" w:rsidRDefault="00660A82" w:rsidP="00660A82">
      <w:pPr>
        <w:spacing w:after="0"/>
      </w:pPr>
      <w:r>
        <w:t xml:space="preserve">add </w:t>
      </w:r>
      <w:proofErr w:type="spellStart"/>
      <w:r>
        <w:t>category_id</w:t>
      </w:r>
      <w:proofErr w:type="spellEnd"/>
      <w:r>
        <w:t xml:space="preserve"> serial primary key;</w:t>
      </w:r>
    </w:p>
    <w:p w14:paraId="36B02B82" w14:textId="1E5B7373" w:rsidR="00660A82" w:rsidRDefault="00660A82" w:rsidP="00660A82">
      <w:pPr>
        <w:spacing w:after="0"/>
      </w:pPr>
    </w:p>
    <w:p w14:paraId="7ECD33F9" w14:textId="21CEE625" w:rsidR="00660A82" w:rsidRPr="00660A82" w:rsidRDefault="00660A82" w:rsidP="00660A82">
      <w:pPr>
        <w:spacing w:after="0"/>
        <w:rPr>
          <w:b/>
          <w:bCs/>
          <w:lang w:val="en-IN"/>
        </w:rPr>
      </w:pPr>
      <w:r w:rsidRPr="00660A82">
        <w:rPr>
          <w:b/>
          <w:bCs/>
          <w:lang w:val="en-IN"/>
        </w:rPr>
        <w:t xml:space="preserve">Add </w:t>
      </w:r>
      <w:proofErr w:type="spellStart"/>
      <w:r w:rsidRPr="00660A82">
        <w:rPr>
          <w:b/>
          <w:bCs/>
          <w:lang w:val="en-IN"/>
        </w:rPr>
        <w:t>category_id</w:t>
      </w:r>
      <w:proofErr w:type="spellEnd"/>
      <w:r w:rsidRPr="00660A82">
        <w:rPr>
          <w:b/>
          <w:bCs/>
          <w:lang w:val="en-IN"/>
        </w:rPr>
        <w:t xml:space="preserve"> to the products Table:</w:t>
      </w:r>
    </w:p>
    <w:p w14:paraId="214FC395" w14:textId="5A140714" w:rsidR="00660A82" w:rsidRDefault="00660A82" w:rsidP="00660A82">
      <w:pPr>
        <w:spacing w:after="0"/>
        <w:rPr>
          <w:lang w:val="en-IN"/>
        </w:rPr>
      </w:pPr>
      <w:r w:rsidRPr="00660A82">
        <w:rPr>
          <w:lang w:val="en-IN"/>
        </w:rPr>
        <w:t xml:space="preserve">Link the products table to the categories table via </w:t>
      </w:r>
      <w:proofErr w:type="spellStart"/>
      <w:r w:rsidRPr="00660A82">
        <w:rPr>
          <w:lang w:val="en-IN"/>
        </w:rPr>
        <w:t>category_id</w:t>
      </w:r>
      <w:proofErr w:type="spellEnd"/>
      <w:r w:rsidRPr="00660A82">
        <w:rPr>
          <w:lang w:val="en-IN"/>
        </w:rPr>
        <w:t>.</w:t>
      </w:r>
    </w:p>
    <w:p w14:paraId="2174310C" w14:textId="044C48D1" w:rsidR="00660A82" w:rsidRPr="00660A82" w:rsidRDefault="00660A82" w:rsidP="00660A82">
      <w:pPr>
        <w:spacing w:after="0"/>
        <w:rPr>
          <w:lang w:val="en-IN"/>
        </w:rPr>
      </w:pPr>
    </w:p>
    <w:p w14:paraId="321FAABD" w14:textId="4E6B5E97" w:rsidR="00660A82" w:rsidRPr="00660A82" w:rsidRDefault="00660A82" w:rsidP="00660A82">
      <w:pPr>
        <w:numPr>
          <w:ilvl w:val="0"/>
          <w:numId w:val="16"/>
        </w:numPr>
        <w:spacing w:after="0"/>
        <w:rPr>
          <w:lang w:val="en-IN"/>
        </w:rPr>
      </w:pPr>
      <w:r w:rsidRPr="00660A82">
        <w:rPr>
          <w:lang w:val="en-IN"/>
        </w:rPr>
        <w:t xml:space="preserve">Add the </w:t>
      </w:r>
      <w:proofErr w:type="spellStart"/>
      <w:r w:rsidRPr="00660A82">
        <w:rPr>
          <w:lang w:val="en-IN"/>
        </w:rPr>
        <w:t>category_id</w:t>
      </w:r>
      <w:proofErr w:type="spellEnd"/>
      <w:r w:rsidRPr="00660A82">
        <w:rPr>
          <w:lang w:val="en-IN"/>
        </w:rPr>
        <w:t xml:space="preserve"> column:</w:t>
      </w:r>
    </w:p>
    <w:p w14:paraId="5F22F08D" w14:textId="16A9D726" w:rsidR="00660A82" w:rsidRPr="00660A82" w:rsidRDefault="00660A82" w:rsidP="00660A82">
      <w:pPr>
        <w:spacing w:after="0"/>
        <w:rPr>
          <w:lang w:val="en-IN"/>
        </w:rPr>
      </w:pPr>
      <w:r>
        <w:rPr>
          <w:noProof/>
        </w:rPr>
        <mc:AlternateContent>
          <mc:Choice Requires="wps">
            <w:drawing>
              <wp:anchor distT="0" distB="0" distL="114300" distR="114300" simplePos="0" relativeHeight="251702784" behindDoc="0" locked="0" layoutInCell="1" allowOverlap="1" wp14:anchorId="0CEBA165" wp14:editId="485CD30F">
                <wp:simplePos x="0" y="0"/>
                <wp:positionH relativeFrom="column">
                  <wp:posOffset>-121920</wp:posOffset>
                </wp:positionH>
                <wp:positionV relativeFrom="paragraph">
                  <wp:posOffset>44450</wp:posOffset>
                </wp:positionV>
                <wp:extent cx="3048000" cy="464820"/>
                <wp:effectExtent l="0" t="0" r="19050" b="11430"/>
                <wp:wrapNone/>
                <wp:docPr id="762636614" name="Rectangle 4"/>
                <wp:cNvGraphicFramePr/>
                <a:graphic xmlns:a="http://schemas.openxmlformats.org/drawingml/2006/main">
                  <a:graphicData uri="http://schemas.microsoft.com/office/word/2010/wordprocessingShape">
                    <wps:wsp>
                      <wps:cNvSpPr/>
                      <wps:spPr>
                        <a:xfrm>
                          <a:off x="0" y="0"/>
                          <a:ext cx="3048000" cy="464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530F5" id="Rectangle 4" o:spid="_x0000_s1026" style="position:absolute;margin-left:-9.6pt;margin-top:3.5pt;width:240pt;height:36.6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" filled="f" strokecolor="#4f81bd [3204]">
                <v:stroke joinstyle="round"/>
              </v:rect>
            </w:pict>
          </mc:Fallback>
        </mc:AlternateContent>
      </w:r>
    </w:p>
    <w:p w14:paraId="42717C4D" w14:textId="2CADC5CA" w:rsidR="00660A82" w:rsidRDefault="00660A82" w:rsidP="00660A82">
      <w:pPr>
        <w:spacing w:after="0"/>
        <w:rPr>
          <w:lang w:val="en-IN"/>
        </w:rPr>
      </w:pPr>
      <w:r w:rsidRPr="00660A82">
        <w:rPr>
          <w:lang w:val="en-IN"/>
        </w:rPr>
        <w:t xml:space="preserve">alter table products add </w:t>
      </w:r>
      <w:proofErr w:type="spellStart"/>
      <w:r w:rsidRPr="00660A82">
        <w:rPr>
          <w:lang w:val="en-IN"/>
        </w:rPr>
        <w:t>category_id</w:t>
      </w:r>
      <w:proofErr w:type="spellEnd"/>
      <w:r w:rsidRPr="00660A82">
        <w:rPr>
          <w:lang w:val="en-IN"/>
        </w:rPr>
        <w:t xml:space="preserve"> int;</w:t>
      </w:r>
    </w:p>
    <w:p w14:paraId="04C59647" w14:textId="0900EA0D" w:rsidR="00660A82" w:rsidRPr="00660A82" w:rsidRDefault="00660A82" w:rsidP="00660A82">
      <w:pPr>
        <w:spacing w:after="0"/>
        <w:rPr>
          <w:lang w:val="en-IN"/>
        </w:rPr>
      </w:pPr>
    </w:p>
    <w:p w14:paraId="101784E8" w14:textId="4B040212" w:rsidR="00660A82" w:rsidRPr="00660A82" w:rsidRDefault="00660A82" w:rsidP="00660A82">
      <w:pPr>
        <w:numPr>
          <w:ilvl w:val="0"/>
          <w:numId w:val="16"/>
        </w:numPr>
        <w:spacing w:after="0"/>
        <w:rPr>
          <w:lang w:val="en-IN"/>
        </w:rPr>
      </w:pPr>
      <w:r w:rsidRPr="00660A82">
        <w:rPr>
          <w:lang w:val="en-IN"/>
        </w:rPr>
        <w:t xml:space="preserve">Populate </w:t>
      </w:r>
      <w:proofErr w:type="spellStart"/>
      <w:r w:rsidRPr="00660A82">
        <w:rPr>
          <w:lang w:val="en-IN"/>
        </w:rPr>
        <w:t>category_id</w:t>
      </w:r>
      <w:proofErr w:type="spellEnd"/>
      <w:r w:rsidRPr="00660A82">
        <w:rPr>
          <w:lang w:val="en-IN"/>
        </w:rPr>
        <w:t xml:space="preserve"> based on categories:</w:t>
      </w:r>
    </w:p>
    <w:p w14:paraId="1A109E83" w14:textId="22906969" w:rsidR="00660A82" w:rsidRDefault="00660A82" w:rsidP="00660A82">
      <w:pPr>
        <w:spacing w:after="0"/>
        <w:rPr>
          <w:lang w:val="en-IN"/>
        </w:rPr>
      </w:pPr>
      <w:r>
        <w:rPr>
          <w:noProof/>
        </w:rPr>
        <mc:AlternateContent>
          <mc:Choice Requires="wps">
            <w:drawing>
              <wp:anchor distT="0" distB="0" distL="114300" distR="114300" simplePos="0" relativeHeight="251691520" behindDoc="0" locked="0" layoutInCell="1" allowOverlap="1" wp14:anchorId="7A4B3103" wp14:editId="19DDDC61">
                <wp:simplePos x="0" y="0"/>
                <wp:positionH relativeFrom="column">
                  <wp:posOffset>-121920</wp:posOffset>
                </wp:positionH>
                <wp:positionV relativeFrom="paragraph">
                  <wp:posOffset>128905</wp:posOffset>
                </wp:positionV>
                <wp:extent cx="3048000" cy="876300"/>
                <wp:effectExtent l="0" t="0" r="19050" b="19050"/>
                <wp:wrapNone/>
                <wp:docPr id="1468468120" name="Rectangle 4"/>
                <wp:cNvGraphicFramePr/>
                <a:graphic xmlns:a="http://schemas.openxmlformats.org/drawingml/2006/main">
                  <a:graphicData uri="http://schemas.microsoft.com/office/word/2010/wordprocessingShape">
                    <wps:wsp>
                      <wps:cNvSpPr/>
                      <wps:spPr>
                        <a:xfrm>
                          <a:off x="0" y="0"/>
                          <a:ext cx="3048000" cy="8763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5C17A" id="Rectangle 4" o:spid="_x0000_s1026" style="position:absolute;margin-left:-9.6pt;margin-top:10.15pt;width:240pt;height:69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" filled="f" strokecolor="#4f81bd [3204]">
                <v:stroke joinstyle="round"/>
              </v:rect>
            </w:pict>
          </mc:Fallback>
        </mc:AlternateContent>
      </w:r>
    </w:p>
    <w:p w14:paraId="5BD73BC6" w14:textId="0E0C2DA9" w:rsidR="00660A82" w:rsidRPr="00660A82" w:rsidRDefault="00660A82" w:rsidP="00660A82">
      <w:pPr>
        <w:spacing w:after="0"/>
        <w:rPr>
          <w:lang w:val="en-IN"/>
        </w:rPr>
      </w:pPr>
      <w:r w:rsidRPr="00660A82">
        <w:rPr>
          <w:lang w:val="en-IN"/>
        </w:rPr>
        <w:t>update products as p</w:t>
      </w:r>
    </w:p>
    <w:p w14:paraId="6B1D08EC" w14:textId="05E3DC13" w:rsidR="00660A82" w:rsidRPr="00660A82" w:rsidRDefault="00660A82" w:rsidP="00660A82">
      <w:pPr>
        <w:spacing w:after="0"/>
        <w:rPr>
          <w:lang w:val="en-IN"/>
        </w:rPr>
      </w:pPr>
      <w:r w:rsidRPr="00660A82">
        <w:rPr>
          <w:lang w:val="en-IN"/>
        </w:rPr>
        <w:t xml:space="preserve">set </w:t>
      </w:r>
      <w:proofErr w:type="spellStart"/>
      <w:r w:rsidRPr="00660A82">
        <w:rPr>
          <w:lang w:val="en-IN"/>
        </w:rPr>
        <w:t>category_id</w:t>
      </w:r>
      <w:proofErr w:type="spellEnd"/>
      <w:r w:rsidRPr="00660A82">
        <w:rPr>
          <w:lang w:val="en-IN"/>
        </w:rPr>
        <w:t xml:space="preserve"> = </w:t>
      </w:r>
      <w:proofErr w:type="spellStart"/>
      <w:proofErr w:type="gramStart"/>
      <w:r w:rsidRPr="00660A82">
        <w:rPr>
          <w:lang w:val="en-IN"/>
        </w:rPr>
        <w:t>c.category</w:t>
      </w:r>
      <w:proofErr w:type="gramEnd"/>
      <w:r w:rsidRPr="00660A82">
        <w:rPr>
          <w:lang w:val="en-IN"/>
        </w:rPr>
        <w:t>_id</w:t>
      </w:r>
      <w:proofErr w:type="spellEnd"/>
    </w:p>
    <w:p w14:paraId="53EC3873" w14:textId="6490BBAD" w:rsidR="00660A82" w:rsidRPr="00660A82" w:rsidRDefault="00660A82" w:rsidP="00660A82">
      <w:pPr>
        <w:spacing w:after="0"/>
        <w:rPr>
          <w:lang w:val="en-IN"/>
        </w:rPr>
      </w:pPr>
      <w:r w:rsidRPr="00660A82">
        <w:rPr>
          <w:lang w:val="en-IN"/>
        </w:rPr>
        <w:t xml:space="preserve">from categories as c </w:t>
      </w:r>
    </w:p>
    <w:p w14:paraId="390619F5" w14:textId="60ABAFF6" w:rsidR="00660A82" w:rsidRDefault="00660A82" w:rsidP="00660A82">
      <w:pPr>
        <w:spacing w:after="0"/>
        <w:rPr>
          <w:lang w:val="en-IN"/>
        </w:rPr>
      </w:pPr>
      <w:r w:rsidRPr="00660A82">
        <w:rPr>
          <w:lang w:val="en-IN"/>
        </w:rPr>
        <w:t xml:space="preserve">where </w:t>
      </w:r>
      <w:proofErr w:type="spellStart"/>
      <w:proofErr w:type="gramStart"/>
      <w:r w:rsidRPr="00660A82">
        <w:rPr>
          <w:lang w:val="en-IN"/>
        </w:rPr>
        <w:t>p.category</w:t>
      </w:r>
      <w:proofErr w:type="spellEnd"/>
      <w:proofErr w:type="gramEnd"/>
      <w:r w:rsidRPr="00660A82">
        <w:rPr>
          <w:lang w:val="en-IN"/>
        </w:rPr>
        <w:t xml:space="preserve"> = </w:t>
      </w:r>
      <w:proofErr w:type="spellStart"/>
      <w:r w:rsidRPr="00660A82">
        <w:rPr>
          <w:lang w:val="en-IN"/>
        </w:rPr>
        <w:t>c.category</w:t>
      </w:r>
      <w:proofErr w:type="spellEnd"/>
      <w:r w:rsidRPr="00660A82">
        <w:rPr>
          <w:lang w:val="en-IN"/>
        </w:rPr>
        <w:t>;</w:t>
      </w:r>
    </w:p>
    <w:p w14:paraId="11DC1EAF" w14:textId="6628A0BA" w:rsidR="00660A82" w:rsidRPr="00660A82" w:rsidRDefault="00660A82" w:rsidP="00660A82">
      <w:pPr>
        <w:spacing w:after="0"/>
        <w:rPr>
          <w:lang w:val="en-IN"/>
        </w:rPr>
      </w:pPr>
    </w:p>
    <w:p w14:paraId="4B1B71E4" w14:textId="77777777" w:rsidR="00660A82" w:rsidRPr="00660A82" w:rsidRDefault="00660A82" w:rsidP="00660A82">
      <w:pPr>
        <w:numPr>
          <w:ilvl w:val="0"/>
          <w:numId w:val="16"/>
        </w:numPr>
        <w:spacing w:after="0"/>
        <w:rPr>
          <w:lang w:val="en-IN"/>
        </w:rPr>
      </w:pPr>
      <w:r w:rsidRPr="00660A82">
        <w:rPr>
          <w:lang w:val="en-IN"/>
        </w:rPr>
        <w:t>Drop the redundant category column:</w:t>
      </w:r>
    </w:p>
    <w:p w14:paraId="61D6190F" w14:textId="17B8E74B" w:rsidR="00660A82" w:rsidRDefault="00660A82" w:rsidP="00660A82">
      <w:pPr>
        <w:spacing w:after="0"/>
        <w:rPr>
          <w:lang w:val="en-IN"/>
        </w:rPr>
      </w:pPr>
      <w:r>
        <w:rPr>
          <w:noProof/>
        </w:rPr>
        <mc:AlternateContent>
          <mc:Choice Requires="wps">
            <w:drawing>
              <wp:anchor distT="0" distB="0" distL="114300" distR="114300" simplePos="0" relativeHeight="251696640" behindDoc="0" locked="0" layoutInCell="1" allowOverlap="1" wp14:anchorId="44B43184" wp14:editId="645A181E">
                <wp:simplePos x="0" y="0"/>
                <wp:positionH relativeFrom="column">
                  <wp:posOffset>-99060</wp:posOffset>
                </wp:positionH>
                <wp:positionV relativeFrom="paragraph">
                  <wp:posOffset>83185</wp:posOffset>
                </wp:positionV>
                <wp:extent cx="3048000" cy="464820"/>
                <wp:effectExtent l="0" t="0" r="19050" b="11430"/>
                <wp:wrapNone/>
                <wp:docPr id="587234675" name="Rectangle 4"/>
                <wp:cNvGraphicFramePr/>
                <a:graphic xmlns:a="http://schemas.openxmlformats.org/drawingml/2006/main">
                  <a:graphicData uri="http://schemas.microsoft.com/office/word/2010/wordprocessingShape">
                    <wps:wsp>
                      <wps:cNvSpPr/>
                      <wps:spPr>
                        <a:xfrm>
                          <a:off x="0" y="0"/>
                          <a:ext cx="3048000" cy="464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0103A9" id="Rectangle 4" o:spid="_x0000_s1026" style="position:absolute;margin-left:-7.8pt;margin-top:6.55pt;width:240pt;height:36.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" filled="f" strokecolor="#4f81bd [3204]">
                <v:stroke joinstyle="round"/>
              </v:rect>
            </w:pict>
          </mc:Fallback>
        </mc:AlternateContent>
      </w:r>
    </w:p>
    <w:p w14:paraId="11A3AA52" w14:textId="187E6DAE" w:rsidR="00660A82" w:rsidRDefault="00660A82" w:rsidP="00660A82">
      <w:pPr>
        <w:spacing w:after="0"/>
      </w:pPr>
      <w:r w:rsidRPr="00660A82">
        <w:t>alter table products drop column category;</w:t>
      </w:r>
    </w:p>
    <w:p w14:paraId="56AB2B4A" w14:textId="77777777" w:rsidR="00660A82" w:rsidRDefault="00660A82" w:rsidP="00660A82">
      <w:pPr>
        <w:spacing w:after="0"/>
      </w:pPr>
    </w:p>
    <w:p w14:paraId="164E7E05" w14:textId="77777777" w:rsidR="00AB5F21" w:rsidRDefault="00AB5F21"/>
    <w:p w14:paraId="1FD88D1D" w14:textId="77777777" w:rsidR="00660A82" w:rsidRPr="00660A82" w:rsidRDefault="00660A82" w:rsidP="00660A82">
      <w:pPr>
        <w:rPr>
          <w:b/>
          <w:bCs/>
          <w:lang w:val="en-IN"/>
        </w:rPr>
      </w:pPr>
      <w:r w:rsidRPr="00660A82">
        <w:rPr>
          <w:b/>
          <w:bCs/>
          <w:lang w:val="en-IN"/>
        </w:rPr>
        <w:lastRenderedPageBreak/>
        <w:t>Reconstructing Original Data</w:t>
      </w:r>
    </w:p>
    <w:p w14:paraId="51AA5CD6" w14:textId="5903905E" w:rsidR="00660A82" w:rsidRPr="00660A82" w:rsidRDefault="00660A82" w:rsidP="00660A82">
      <w:pPr>
        <w:rPr>
          <w:lang w:val="en-IN"/>
        </w:rPr>
      </w:pPr>
      <w:r>
        <w:rPr>
          <w:noProof/>
          <w:lang w:val="en-IN"/>
        </w:rPr>
        <mc:AlternateContent>
          <mc:Choice Requires="wps">
            <w:drawing>
              <wp:anchor distT="0" distB="0" distL="114300" distR="114300" simplePos="0" relativeHeight="251683840" behindDoc="0" locked="0" layoutInCell="1" allowOverlap="1" wp14:anchorId="78C65005" wp14:editId="595688AD">
                <wp:simplePos x="0" y="0"/>
                <wp:positionH relativeFrom="column">
                  <wp:posOffset>-76200</wp:posOffset>
                </wp:positionH>
                <wp:positionV relativeFrom="paragraph">
                  <wp:posOffset>301625</wp:posOffset>
                </wp:positionV>
                <wp:extent cx="3208020" cy="845820"/>
                <wp:effectExtent l="0" t="0" r="11430" b="11430"/>
                <wp:wrapNone/>
                <wp:docPr id="726523505" name="Rectangle 5"/>
                <wp:cNvGraphicFramePr/>
                <a:graphic xmlns:a="http://schemas.openxmlformats.org/drawingml/2006/main">
                  <a:graphicData uri="http://schemas.microsoft.com/office/word/2010/wordprocessingShape">
                    <wps:wsp>
                      <wps:cNvSpPr/>
                      <wps:spPr>
                        <a:xfrm>
                          <a:off x="0" y="0"/>
                          <a:ext cx="3208020" cy="8458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84A89" id="Rectangle 5" o:spid="_x0000_s1026" style="position:absolute;margin-left:-6pt;margin-top:23.75pt;width:252.6pt;height:66.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" filled="f" strokecolor="#4f81bd [3204]">
                <v:stroke joinstyle="round"/>
              </v:rect>
            </w:pict>
          </mc:Fallback>
        </mc:AlternateContent>
      </w:r>
      <w:r w:rsidRPr="00660A82">
        <w:rPr>
          <w:lang w:val="en-IN"/>
        </w:rPr>
        <w:t>To join all tables and get the original structure:</w:t>
      </w:r>
    </w:p>
    <w:p w14:paraId="55A2F4B9" w14:textId="77777777" w:rsidR="00660A82" w:rsidRDefault="00660A82" w:rsidP="00660A82">
      <w:pPr>
        <w:spacing w:after="0"/>
      </w:pPr>
      <w:r>
        <w:t>select p.</w:t>
      </w:r>
      <w:proofErr w:type="gramStart"/>
      <w:r>
        <w:t>*,</w:t>
      </w:r>
      <w:proofErr w:type="spellStart"/>
      <w:r>
        <w:t>s</w:t>
      </w:r>
      <w:proofErr w:type="gramEnd"/>
      <w:r>
        <w:t>.supplier,c.category</w:t>
      </w:r>
      <w:proofErr w:type="spellEnd"/>
    </w:p>
    <w:p w14:paraId="67934F9F" w14:textId="77777777" w:rsidR="00660A82" w:rsidRDefault="00660A82" w:rsidP="00660A82">
      <w:pPr>
        <w:spacing w:after="0"/>
      </w:pPr>
      <w:r>
        <w:t>from products p</w:t>
      </w:r>
    </w:p>
    <w:p w14:paraId="19626E9D" w14:textId="77777777" w:rsidR="00660A82" w:rsidRDefault="00660A82" w:rsidP="00660A82">
      <w:pPr>
        <w:spacing w:after="0"/>
      </w:pPr>
      <w:r>
        <w:t xml:space="preserve">join categories c on </w:t>
      </w:r>
      <w:proofErr w:type="spellStart"/>
      <w:proofErr w:type="gramStart"/>
      <w:r>
        <w:t>p.category</w:t>
      </w:r>
      <w:proofErr w:type="gramEnd"/>
      <w:r>
        <w:t>_id</w:t>
      </w:r>
      <w:proofErr w:type="spellEnd"/>
      <w:r>
        <w:t xml:space="preserve"> = </w:t>
      </w:r>
      <w:proofErr w:type="spellStart"/>
      <w:r>
        <w:t>c.category_id</w:t>
      </w:r>
      <w:proofErr w:type="spellEnd"/>
    </w:p>
    <w:p w14:paraId="2A73EF64" w14:textId="703A4D6E" w:rsidR="00660A82" w:rsidRDefault="00660A82" w:rsidP="00660A82">
      <w:pPr>
        <w:spacing w:after="0"/>
      </w:pPr>
      <w:r>
        <w:t xml:space="preserve">join suppliers </w:t>
      </w:r>
      <w:proofErr w:type="spellStart"/>
      <w:r>
        <w:t>s on</w:t>
      </w:r>
      <w:proofErr w:type="spellEnd"/>
      <w:r>
        <w:t xml:space="preserve"> </w:t>
      </w:r>
      <w:proofErr w:type="spellStart"/>
      <w:proofErr w:type="gramStart"/>
      <w:r>
        <w:t>p.supplier</w:t>
      </w:r>
      <w:proofErr w:type="gramEnd"/>
      <w:r>
        <w:t>_id</w:t>
      </w:r>
      <w:proofErr w:type="spellEnd"/>
      <w:r>
        <w:t xml:space="preserve"> = </w:t>
      </w:r>
      <w:proofErr w:type="spellStart"/>
      <w:r>
        <w:t>s.supplier_id</w:t>
      </w:r>
      <w:proofErr w:type="spellEnd"/>
      <w:r>
        <w:t>;</w:t>
      </w:r>
    </w:p>
    <w:p w14:paraId="4EB93E7B" w14:textId="77777777" w:rsidR="00660A82" w:rsidRDefault="00660A82"/>
    <w:p w14:paraId="7F407C24" w14:textId="3CB389C6" w:rsidR="00926F4A" w:rsidRDefault="00660A82">
      <w:r>
        <w:t>Now finally add the foreign keys to maintain the relationship between data</w:t>
      </w:r>
      <w:r w:rsidR="00000000">
        <w:t>:</w:t>
      </w:r>
    </w:p>
    <w:p w14:paraId="4AC4A8CE" w14:textId="3A21FA4A" w:rsidR="00660A82" w:rsidRDefault="00660A82" w:rsidP="00660A82">
      <w:pPr>
        <w:spacing w:after="0"/>
      </w:pPr>
      <w:r>
        <w:rPr>
          <w:noProof/>
        </w:rPr>
        <mc:AlternateContent>
          <mc:Choice Requires="wps">
            <w:drawing>
              <wp:anchor distT="0" distB="0" distL="114300" distR="114300" simplePos="0" relativeHeight="251684864" behindDoc="0" locked="0" layoutInCell="1" allowOverlap="1" wp14:anchorId="448BBFCD" wp14:editId="3AAC2CDD">
                <wp:simplePos x="0" y="0"/>
                <wp:positionH relativeFrom="column">
                  <wp:posOffset>-45720</wp:posOffset>
                </wp:positionH>
                <wp:positionV relativeFrom="paragraph">
                  <wp:posOffset>149225</wp:posOffset>
                </wp:positionV>
                <wp:extent cx="4030980" cy="1036320"/>
                <wp:effectExtent l="0" t="0" r="26670" b="11430"/>
                <wp:wrapNone/>
                <wp:docPr id="1588431828" name="Rectangle 6"/>
                <wp:cNvGraphicFramePr/>
                <a:graphic xmlns:a="http://schemas.openxmlformats.org/drawingml/2006/main">
                  <a:graphicData uri="http://schemas.microsoft.com/office/word/2010/wordprocessingShape">
                    <wps:wsp>
                      <wps:cNvSpPr/>
                      <wps:spPr>
                        <a:xfrm>
                          <a:off x="0" y="0"/>
                          <a:ext cx="4030980" cy="103632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E8ADE" id="Rectangle 6" o:spid="_x0000_s1026" style="position:absolute;margin-left:-3.6pt;margin-top:11.75pt;width:317.4pt;height:8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" filled="f" strokecolor="#4f81bd [3204]">
                <v:stroke joinstyle="round"/>
              </v:rect>
            </w:pict>
          </mc:Fallback>
        </mc:AlternateContent>
      </w:r>
      <w:r w:rsidR="00000000">
        <w:br/>
      </w:r>
      <w:r>
        <w:t>alter table products</w:t>
      </w:r>
    </w:p>
    <w:p w14:paraId="758CBFD9" w14:textId="77777777" w:rsidR="00660A82" w:rsidRDefault="00660A82" w:rsidP="00660A82">
      <w:pPr>
        <w:spacing w:after="0"/>
      </w:pPr>
      <w:r>
        <w:t>add foreign key (</w:t>
      </w:r>
      <w:proofErr w:type="spellStart"/>
      <w:r>
        <w:t>category_</w:t>
      </w:r>
      <w:proofErr w:type="gramStart"/>
      <w:r>
        <w:t>id</w:t>
      </w:r>
      <w:proofErr w:type="spellEnd"/>
      <w:r>
        <w:t>)references</w:t>
      </w:r>
      <w:proofErr w:type="gramEnd"/>
      <w:r>
        <w:t xml:space="preserve"> categories (</w:t>
      </w:r>
      <w:proofErr w:type="spellStart"/>
      <w:r>
        <w:t>category_id</w:t>
      </w:r>
      <w:proofErr w:type="spellEnd"/>
      <w:r>
        <w:t>);</w:t>
      </w:r>
    </w:p>
    <w:p w14:paraId="33A8DFF1" w14:textId="77777777" w:rsidR="00660A82" w:rsidRDefault="00660A82" w:rsidP="00660A82">
      <w:pPr>
        <w:spacing w:after="0"/>
      </w:pPr>
    </w:p>
    <w:p w14:paraId="70A400FB" w14:textId="77777777" w:rsidR="00660A82" w:rsidRDefault="00660A82" w:rsidP="00660A82">
      <w:pPr>
        <w:spacing w:after="0"/>
      </w:pPr>
      <w:r>
        <w:t>alter table products</w:t>
      </w:r>
    </w:p>
    <w:p w14:paraId="67E7734D" w14:textId="5EC6949E" w:rsidR="00926F4A" w:rsidRDefault="00660A82" w:rsidP="00660A82">
      <w:pPr>
        <w:spacing w:after="0"/>
      </w:pPr>
      <w:r>
        <w:t>add foreign key (</w:t>
      </w:r>
      <w:proofErr w:type="spellStart"/>
      <w:r>
        <w:t>supplier_</w:t>
      </w:r>
      <w:proofErr w:type="gramStart"/>
      <w:r>
        <w:t>id</w:t>
      </w:r>
      <w:proofErr w:type="spellEnd"/>
      <w:r>
        <w:t>)references</w:t>
      </w:r>
      <w:proofErr w:type="gramEnd"/>
      <w:r>
        <w:t xml:space="preserve"> suppliers (</w:t>
      </w:r>
      <w:proofErr w:type="spellStart"/>
      <w:r>
        <w:t>supplier_id</w:t>
      </w:r>
      <w:proofErr w:type="spellEnd"/>
      <w:r>
        <w:t>);</w:t>
      </w:r>
      <w:r w:rsidR="00000000">
        <w:br/>
        <w:t xml:space="preserve">    </w:t>
      </w:r>
    </w:p>
    <w:p w14:paraId="4DA713A9" w14:textId="77777777" w:rsidR="00660A82" w:rsidRDefault="00660A82" w:rsidP="00660A82">
      <w:pPr>
        <w:spacing w:after="0"/>
      </w:pPr>
    </w:p>
    <w:p w14:paraId="223B836F" w14:textId="4280CBAD" w:rsidR="00660A82" w:rsidRDefault="00857672" w:rsidP="00660A82">
      <w:pPr>
        <w:spacing w:after="0"/>
      </w:pPr>
      <w:r>
        <w:t>Final output after doing Normalization:</w:t>
      </w:r>
    </w:p>
    <w:p w14:paraId="153124F2" w14:textId="77777777" w:rsidR="00857672" w:rsidRDefault="00857672" w:rsidP="00660A82">
      <w:pPr>
        <w:spacing w:after="0"/>
      </w:pPr>
    </w:p>
    <w:p w14:paraId="4CA302D5" w14:textId="49A2828A" w:rsidR="00857672" w:rsidRDefault="00857672" w:rsidP="00660A82">
      <w:pPr>
        <w:spacing w:after="0"/>
      </w:pPr>
      <w:r w:rsidRPr="00857672">
        <w:drawing>
          <wp:inline distT="0" distB="0" distL="0" distR="0" wp14:anchorId="7A76C02C" wp14:editId="4100BF2D">
            <wp:extent cx="6400800" cy="3568700"/>
            <wp:effectExtent l="0" t="0" r="0" b="0"/>
            <wp:docPr id="157060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09725" name=""/>
                    <pic:cNvPicPr/>
                  </pic:nvPicPr>
                  <pic:blipFill>
                    <a:blip r:embed="rId9"/>
                    <a:stretch>
                      <a:fillRect/>
                    </a:stretch>
                  </pic:blipFill>
                  <pic:spPr>
                    <a:xfrm>
                      <a:off x="0" y="0"/>
                      <a:ext cx="6400800" cy="3568700"/>
                    </a:xfrm>
                    <a:prstGeom prst="rect">
                      <a:avLst/>
                    </a:prstGeom>
                  </pic:spPr>
                </pic:pic>
              </a:graphicData>
            </a:graphic>
          </wp:inline>
        </w:drawing>
      </w:r>
    </w:p>
    <w:p w14:paraId="7AFE89D9" w14:textId="77777777" w:rsidR="00857672" w:rsidRDefault="00857672" w:rsidP="00660A82">
      <w:pPr>
        <w:spacing w:after="0"/>
      </w:pPr>
    </w:p>
    <w:p w14:paraId="7059CCC1" w14:textId="77777777" w:rsidR="00857672" w:rsidRDefault="00857672" w:rsidP="00660A82">
      <w:pPr>
        <w:spacing w:after="0"/>
      </w:pPr>
    </w:p>
    <w:p w14:paraId="7C7BDD53" w14:textId="23E8C291" w:rsidR="00857672" w:rsidRPr="00857672" w:rsidRDefault="00857672" w:rsidP="00857672">
      <w:pPr>
        <w:pStyle w:val="Heading2"/>
        <w:rPr>
          <w:color w:val="000000" w:themeColor="text1"/>
        </w:rPr>
      </w:pPr>
      <w:proofErr w:type="gramStart"/>
      <w:r>
        <w:rPr>
          <w:color w:val="000000" w:themeColor="text1"/>
        </w:rPr>
        <w:lastRenderedPageBreak/>
        <w:t>ERD(</w:t>
      </w:r>
      <w:proofErr w:type="gramEnd"/>
      <w:r w:rsidRPr="00857672">
        <w:rPr>
          <w:color w:val="000000" w:themeColor="text1"/>
        </w:rPr>
        <w:t>Entity-Relationship Diagram</w:t>
      </w:r>
      <w:r>
        <w:rPr>
          <w:color w:val="000000" w:themeColor="text1"/>
        </w:rPr>
        <w:t>):</w:t>
      </w:r>
    </w:p>
    <w:p w14:paraId="4A568158" w14:textId="0D342128" w:rsidR="00857672" w:rsidRDefault="00857672" w:rsidP="00857672">
      <w:r>
        <w:t>ERD for the given data is as following:</w:t>
      </w:r>
    </w:p>
    <w:p w14:paraId="5B0264E8" w14:textId="43BBB743" w:rsidR="00857672" w:rsidRPr="00857672" w:rsidRDefault="00857672" w:rsidP="00857672">
      <w:r w:rsidRPr="00857672">
        <w:drawing>
          <wp:inline distT="0" distB="0" distL="0" distR="0" wp14:anchorId="13724C73" wp14:editId="078A840F">
            <wp:extent cx="6400800" cy="5335270"/>
            <wp:effectExtent l="0" t="0" r="0" b="0"/>
            <wp:docPr id="144673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32781" name=""/>
                    <pic:cNvPicPr/>
                  </pic:nvPicPr>
                  <pic:blipFill>
                    <a:blip r:embed="rId10"/>
                    <a:stretch>
                      <a:fillRect/>
                    </a:stretch>
                  </pic:blipFill>
                  <pic:spPr>
                    <a:xfrm>
                      <a:off x="0" y="0"/>
                      <a:ext cx="6400800" cy="5335270"/>
                    </a:xfrm>
                    <a:prstGeom prst="rect">
                      <a:avLst/>
                    </a:prstGeom>
                  </pic:spPr>
                </pic:pic>
              </a:graphicData>
            </a:graphic>
          </wp:inline>
        </w:drawing>
      </w:r>
    </w:p>
    <w:p w14:paraId="0647BE00" w14:textId="77777777" w:rsidR="00857672" w:rsidRDefault="00857672" w:rsidP="00857672"/>
    <w:p w14:paraId="7644CD61" w14:textId="77777777" w:rsidR="00857672" w:rsidRPr="00857672" w:rsidRDefault="00857672" w:rsidP="00857672"/>
    <w:p w14:paraId="353F457D" w14:textId="131CCD08" w:rsidR="00926F4A" w:rsidRPr="00660A82" w:rsidRDefault="00000000">
      <w:pPr>
        <w:pStyle w:val="Heading2"/>
        <w:rPr>
          <w:color w:val="000000" w:themeColor="text1"/>
        </w:rPr>
      </w:pPr>
      <w:r w:rsidRPr="00660A82">
        <w:rPr>
          <w:color w:val="000000" w:themeColor="text1"/>
        </w:rPr>
        <w:t>Conclusion</w:t>
      </w:r>
    </w:p>
    <w:p w14:paraId="57599131" w14:textId="77777777" w:rsidR="00926F4A" w:rsidRDefault="00000000">
      <w:r>
        <w:t>By normalizing the food products database to 3NF, we have ensured minimal redundancy, improved data integrity, and established clear relationships between the tables. The resulting schema is efficient and adheres to best database design practices.</w:t>
      </w:r>
    </w:p>
    <w:sectPr w:rsidR="00926F4A" w:rsidSect="0005086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04B52" w14:textId="77777777" w:rsidR="007A5A19" w:rsidRDefault="007A5A19" w:rsidP="0005086D">
      <w:pPr>
        <w:spacing w:after="0" w:line="240" w:lineRule="auto"/>
      </w:pPr>
      <w:r>
        <w:separator/>
      </w:r>
    </w:p>
  </w:endnote>
  <w:endnote w:type="continuationSeparator" w:id="0">
    <w:p w14:paraId="763A11E7" w14:textId="77777777" w:rsidR="007A5A19" w:rsidRDefault="007A5A19" w:rsidP="0005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5B2CF6" w14:textId="77777777" w:rsidR="007A5A19" w:rsidRDefault="007A5A19" w:rsidP="0005086D">
      <w:pPr>
        <w:spacing w:after="0" w:line="240" w:lineRule="auto"/>
      </w:pPr>
      <w:r>
        <w:separator/>
      </w:r>
    </w:p>
  </w:footnote>
  <w:footnote w:type="continuationSeparator" w:id="0">
    <w:p w14:paraId="75E9EF3A" w14:textId="77777777" w:rsidR="007A5A19" w:rsidRDefault="007A5A19" w:rsidP="00050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96D16"/>
    <w:multiLevelType w:val="multilevel"/>
    <w:tmpl w:val="7AEE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5466F"/>
    <w:multiLevelType w:val="multilevel"/>
    <w:tmpl w:val="B3E8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6A1771"/>
    <w:multiLevelType w:val="multilevel"/>
    <w:tmpl w:val="1600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21695E"/>
    <w:multiLevelType w:val="multilevel"/>
    <w:tmpl w:val="2BB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C69F4"/>
    <w:multiLevelType w:val="multilevel"/>
    <w:tmpl w:val="E904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532D7"/>
    <w:multiLevelType w:val="multilevel"/>
    <w:tmpl w:val="4BE2B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B5E41"/>
    <w:multiLevelType w:val="hybridMultilevel"/>
    <w:tmpl w:val="7B2A9A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73692413">
    <w:abstractNumId w:val="8"/>
  </w:num>
  <w:num w:numId="2" w16cid:durableId="1581480287">
    <w:abstractNumId w:val="6"/>
  </w:num>
  <w:num w:numId="3" w16cid:durableId="749354543">
    <w:abstractNumId w:val="5"/>
  </w:num>
  <w:num w:numId="4" w16cid:durableId="51199479">
    <w:abstractNumId w:val="4"/>
  </w:num>
  <w:num w:numId="5" w16cid:durableId="1217932485">
    <w:abstractNumId w:val="7"/>
  </w:num>
  <w:num w:numId="6" w16cid:durableId="2018074660">
    <w:abstractNumId w:val="3"/>
  </w:num>
  <w:num w:numId="7" w16cid:durableId="442501584">
    <w:abstractNumId w:val="2"/>
  </w:num>
  <w:num w:numId="8" w16cid:durableId="1020858239">
    <w:abstractNumId w:val="1"/>
  </w:num>
  <w:num w:numId="9" w16cid:durableId="17321305">
    <w:abstractNumId w:val="0"/>
  </w:num>
  <w:num w:numId="10" w16cid:durableId="765928835">
    <w:abstractNumId w:val="11"/>
  </w:num>
  <w:num w:numId="11" w16cid:durableId="1983188888">
    <w:abstractNumId w:val="15"/>
  </w:num>
  <w:num w:numId="12" w16cid:durableId="707221057">
    <w:abstractNumId w:val="14"/>
  </w:num>
  <w:num w:numId="13" w16cid:durableId="670717149">
    <w:abstractNumId w:val="12"/>
  </w:num>
  <w:num w:numId="14" w16cid:durableId="257717169">
    <w:abstractNumId w:val="9"/>
  </w:num>
  <w:num w:numId="15" w16cid:durableId="1878350959">
    <w:abstractNumId w:val="10"/>
  </w:num>
  <w:num w:numId="16" w16cid:durableId="19887088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86D"/>
    <w:rsid w:val="0006063C"/>
    <w:rsid w:val="0015074B"/>
    <w:rsid w:val="00294725"/>
    <w:rsid w:val="0029639D"/>
    <w:rsid w:val="00326F90"/>
    <w:rsid w:val="00660A82"/>
    <w:rsid w:val="007A5A19"/>
    <w:rsid w:val="00857672"/>
    <w:rsid w:val="00926F4A"/>
    <w:rsid w:val="00AA1D8D"/>
    <w:rsid w:val="00AB5F21"/>
    <w:rsid w:val="00B47730"/>
    <w:rsid w:val="00CB0664"/>
    <w:rsid w:val="00D9146B"/>
    <w:rsid w:val="00F766F5"/>
    <w:rsid w:val="00FC42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B71DF"/>
  <w14:defaultImageDpi w14:val="300"/>
  <w15:docId w15:val="{DFA65D09-7D93-4C43-93E3-335CA802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914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91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5231">
      <w:bodyDiv w:val="1"/>
      <w:marLeft w:val="0"/>
      <w:marRight w:val="0"/>
      <w:marTop w:val="0"/>
      <w:marBottom w:val="0"/>
      <w:divBdr>
        <w:top w:val="none" w:sz="0" w:space="0" w:color="auto"/>
        <w:left w:val="none" w:sz="0" w:space="0" w:color="auto"/>
        <w:bottom w:val="none" w:sz="0" w:space="0" w:color="auto"/>
        <w:right w:val="none" w:sz="0" w:space="0" w:color="auto"/>
      </w:divBdr>
    </w:div>
    <w:div w:id="213009171">
      <w:bodyDiv w:val="1"/>
      <w:marLeft w:val="0"/>
      <w:marRight w:val="0"/>
      <w:marTop w:val="0"/>
      <w:marBottom w:val="0"/>
      <w:divBdr>
        <w:top w:val="none" w:sz="0" w:space="0" w:color="auto"/>
        <w:left w:val="none" w:sz="0" w:space="0" w:color="auto"/>
        <w:bottom w:val="none" w:sz="0" w:space="0" w:color="auto"/>
        <w:right w:val="none" w:sz="0" w:space="0" w:color="auto"/>
      </w:divBdr>
      <w:divsChild>
        <w:div w:id="1602949268">
          <w:marLeft w:val="0"/>
          <w:marRight w:val="0"/>
          <w:marTop w:val="0"/>
          <w:marBottom w:val="0"/>
          <w:divBdr>
            <w:top w:val="none" w:sz="0" w:space="0" w:color="auto"/>
            <w:left w:val="none" w:sz="0" w:space="0" w:color="auto"/>
            <w:bottom w:val="none" w:sz="0" w:space="0" w:color="auto"/>
            <w:right w:val="none" w:sz="0" w:space="0" w:color="auto"/>
          </w:divBdr>
          <w:divsChild>
            <w:div w:id="1637025145">
              <w:marLeft w:val="0"/>
              <w:marRight w:val="0"/>
              <w:marTop w:val="0"/>
              <w:marBottom w:val="0"/>
              <w:divBdr>
                <w:top w:val="none" w:sz="0" w:space="0" w:color="auto"/>
                <w:left w:val="none" w:sz="0" w:space="0" w:color="auto"/>
                <w:bottom w:val="none" w:sz="0" w:space="0" w:color="auto"/>
                <w:right w:val="none" w:sz="0" w:space="0" w:color="auto"/>
              </w:divBdr>
            </w:div>
            <w:div w:id="1108354782">
              <w:marLeft w:val="0"/>
              <w:marRight w:val="0"/>
              <w:marTop w:val="0"/>
              <w:marBottom w:val="0"/>
              <w:divBdr>
                <w:top w:val="none" w:sz="0" w:space="0" w:color="auto"/>
                <w:left w:val="none" w:sz="0" w:space="0" w:color="auto"/>
                <w:bottom w:val="none" w:sz="0" w:space="0" w:color="auto"/>
                <w:right w:val="none" w:sz="0" w:space="0" w:color="auto"/>
              </w:divBdr>
              <w:divsChild>
                <w:div w:id="1918586764">
                  <w:marLeft w:val="0"/>
                  <w:marRight w:val="0"/>
                  <w:marTop w:val="0"/>
                  <w:marBottom w:val="0"/>
                  <w:divBdr>
                    <w:top w:val="none" w:sz="0" w:space="0" w:color="auto"/>
                    <w:left w:val="none" w:sz="0" w:space="0" w:color="auto"/>
                    <w:bottom w:val="none" w:sz="0" w:space="0" w:color="auto"/>
                    <w:right w:val="none" w:sz="0" w:space="0" w:color="auto"/>
                  </w:divBdr>
                  <w:divsChild>
                    <w:div w:id="2099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44698">
              <w:marLeft w:val="0"/>
              <w:marRight w:val="0"/>
              <w:marTop w:val="0"/>
              <w:marBottom w:val="0"/>
              <w:divBdr>
                <w:top w:val="none" w:sz="0" w:space="0" w:color="auto"/>
                <w:left w:val="none" w:sz="0" w:space="0" w:color="auto"/>
                <w:bottom w:val="none" w:sz="0" w:space="0" w:color="auto"/>
                <w:right w:val="none" w:sz="0" w:space="0" w:color="auto"/>
              </w:divBdr>
            </w:div>
          </w:divsChild>
        </w:div>
        <w:div w:id="808783528">
          <w:marLeft w:val="0"/>
          <w:marRight w:val="0"/>
          <w:marTop w:val="0"/>
          <w:marBottom w:val="0"/>
          <w:divBdr>
            <w:top w:val="none" w:sz="0" w:space="0" w:color="auto"/>
            <w:left w:val="none" w:sz="0" w:space="0" w:color="auto"/>
            <w:bottom w:val="none" w:sz="0" w:space="0" w:color="auto"/>
            <w:right w:val="none" w:sz="0" w:space="0" w:color="auto"/>
          </w:divBdr>
          <w:divsChild>
            <w:div w:id="137958004">
              <w:marLeft w:val="0"/>
              <w:marRight w:val="0"/>
              <w:marTop w:val="0"/>
              <w:marBottom w:val="0"/>
              <w:divBdr>
                <w:top w:val="none" w:sz="0" w:space="0" w:color="auto"/>
                <w:left w:val="none" w:sz="0" w:space="0" w:color="auto"/>
                <w:bottom w:val="none" w:sz="0" w:space="0" w:color="auto"/>
                <w:right w:val="none" w:sz="0" w:space="0" w:color="auto"/>
              </w:divBdr>
            </w:div>
            <w:div w:id="2134907165">
              <w:marLeft w:val="0"/>
              <w:marRight w:val="0"/>
              <w:marTop w:val="0"/>
              <w:marBottom w:val="0"/>
              <w:divBdr>
                <w:top w:val="none" w:sz="0" w:space="0" w:color="auto"/>
                <w:left w:val="none" w:sz="0" w:space="0" w:color="auto"/>
                <w:bottom w:val="none" w:sz="0" w:space="0" w:color="auto"/>
                <w:right w:val="none" w:sz="0" w:space="0" w:color="auto"/>
              </w:divBdr>
              <w:divsChild>
                <w:div w:id="1132944741">
                  <w:marLeft w:val="0"/>
                  <w:marRight w:val="0"/>
                  <w:marTop w:val="0"/>
                  <w:marBottom w:val="0"/>
                  <w:divBdr>
                    <w:top w:val="none" w:sz="0" w:space="0" w:color="auto"/>
                    <w:left w:val="none" w:sz="0" w:space="0" w:color="auto"/>
                    <w:bottom w:val="none" w:sz="0" w:space="0" w:color="auto"/>
                    <w:right w:val="none" w:sz="0" w:space="0" w:color="auto"/>
                  </w:divBdr>
                  <w:divsChild>
                    <w:div w:id="18206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8003">
              <w:marLeft w:val="0"/>
              <w:marRight w:val="0"/>
              <w:marTop w:val="0"/>
              <w:marBottom w:val="0"/>
              <w:divBdr>
                <w:top w:val="none" w:sz="0" w:space="0" w:color="auto"/>
                <w:left w:val="none" w:sz="0" w:space="0" w:color="auto"/>
                <w:bottom w:val="none" w:sz="0" w:space="0" w:color="auto"/>
                <w:right w:val="none" w:sz="0" w:space="0" w:color="auto"/>
              </w:divBdr>
            </w:div>
          </w:divsChild>
        </w:div>
        <w:div w:id="2143573198">
          <w:marLeft w:val="0"/>
          <w:marRight w:val="0"/>
          <w:marTop w:val="0"/>
          <w:marBottom w:val="0"/>
          <w:divBdr>
            <w:top w:val="none" w:sz="0" w:space="0" w:color="auto"/>
            <w:left w:val="none" w:sz="0" w:space="0" w:color="auto"/>
            <w:bottom w:val="none" w:sz="0" w:space="0" w:color="auto"/>
            <w:right w:val="none" w:sz="0" w:space="0" w:color="auto"/>
          </w:divBdr>
          <w:divsChild>
            <w:div w:id="1359283513">
              <w:marLeft w:val="0"/>
              <w:marRight w:val="0"/>
              <w:marTop w:val="0"/>
              <w:marBottom w:val="0"/>
              <w:divBdr>
                <w:top w:val="none" w:sz="0" w:space="0" w:color="auto"/>
                <w:left w:val="none" w:sz="0" w:space="0" w:color="auto"/>
                <w:bottom w:val="none" w:sz="0" w:space="0" w:color="auto"/>
                <w:right w:val="none" w:sz="0" w:space="0" w:color="auto"/>
              </w:divBdr>
            </w:div>
            <w:div w:id="310867800">
              <w:marLeft w:val="0"/>
              <w:marRight w:val="0"/>
              <w:marTop w:val="0"/>
              <w:marBottom w:val="0"/>
              <w:divBdr>
                <w:top w:val="none" w:sz="0" w:space="0" w:color="auto"/>
                <w:left w:val="none" w:sz="0" w:space="0" w:color="auto"/>
                <w:bottom w:val="none" w:sz="0" w:space="0" w:color="auto"/>
                <w:right w:val="none" w:sz="0" w:space="0" w:color="auto"/>
              </w:divBdr>
              <w:divsChild>
                <w:div w:id="1036001042">
                  <w:marLeft w:val="0"/>
                  <w:marRight w:val="0"/>
                  <w:marTop w:val="0"/>
                  <w:marBottom w:val="0"/>
                  <w:divBdr>
                    <w:top w:val="none" w:sz="0" w:space="0" w:color="auto"/>
                    <w:left w:val="none" w:sz="0" w:space="0" w:color="auto"/>
                    <w:bottom w:val="none" w:sz="0" w:space="0" w:color="auto"/>
                    <w:right w:val="none" w:sz="0" w:space="0" w:color="auto"/>
                  </w:divBdr>
                  <w:divsChild>
                    <w:div w:id="18834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078">
      <w:bodyDiv w:val="1"/>
      <w:marLeft w:val="0"/>
      <w:marRight w:val="0"/>
      <w:marTop w:val="0"/>
      <w:marBottom w:val="0"/>
      <w:divBdr>
        <w:top w:val="none" w:sz="0" w:space="0" w:color="auto"/>
        <w:left w:val="none" w:sz="0" w:space="0" w:color="auto"/>
        <w:bottom w:val="none" w:sz="0" w:space="0" w:color="auto"/>
        <w:right w:val="none" w:sz="0" w:space="0" w:color="auto"/>
      </w:divBdr>
    </w:div>
    <w:div w:id="503741737">
      <w:bodyDiv w:val="1"/>
      <w:marLeft w:val="0"/>
      <w:marRight w:val="0"/>
      <w:marTop w:val="0"/>
      <w:marBottom w:val="0"/>
      <w:divBdr>
        <w:top w:val="none" w:sz="0" w:space="0" w:color="auto"/>
        <w:left w:val="none" w:sz="0" w:space="0" w:color="auto"/>
        <w:bottom w:val="none" w:sz="0" w:space="0" w:color="auto"/>
        <w:right w:val="none" w:sz="0" w:space="0" w:color="auto"/>
      </w:divBdr>
      <w:divsChild>
        <w:div w:id="1614749537">
          <w:marLeft w:val="0"/>
          <w:marRight w:val="0"/>
          <w:marTop w:val="0"/>
          <w:marBottom w:val="0"/>
          <w:divBdr>
            <w:top w:val="none" w:sz="0" w:space="0" w:color="auto"/>
            <w:left w:val="none" w:sz="0" w:space="0" w:color="auto"/>
            <w:bottom w:val="none" w:sz="0" w:space="0" w:color="auto"/>
            <w:right w:val="none" w:sz="0" w:space="0" w:color="auto"/>
          </w:divBdr>
          <w:divsChild>
            <w:div w:id="1243026130">
              <w:marLeft w:val="0"/>
              <w:marRight w:val="0"/>
              <w:marTop w:val="0"/>
              <w:marBottom w:val="0"/>
              <w:divBdr>
                <w:top w:val="none" w:sz="0" w:space="0" w:color="auto"/>
                <w:left w:val="none" w:sz="0" w:space="0" w:color="auto"/>
                <w:bottom w:val="none" w:sz="0" w:space="0" w:color="auto"/>
                <w:right w:val="none" w:sz="0" w:space="0" w:color="auto"/>
              </w:divBdr>
            </w:div>
            <w:div w:id="1682513711">
              <w:marLeft w:val="0"/>
              <w:marRight w:val="0"/>
              <w:marTop w:val="0"/>
              <w:marBottom w:val="0"/>
              <w:divBdr>
                <w:top w:val="none" w:sz="0" w:space="0" w:color="auto"/>
                <w:left w:val="none" w:sz="0" w:space="0" w:color="auto"/>
                <w:bottom w:val="none" w:sz="0" w:space="0" w:color="auto"/>
                <w:right w:val="none" w:sz="0" w:space="0" w:color="auto"/>
              </w:divBdr>
              <w:divsChild>
                <w:div w:id="89200237">
                  <w:marLeft w:val="0"/>
                  <w:marRight w:val="0"/>
                  <w:marTop w:val="0"/>
                  <w:marBottom w:val="0"/>
                  <w:divBdr>
                    <w:top w:val="none" w:sz="0" w:space="0" w:color="auto"/>
                    <w:left w:val="none" w:sz="0" w:space="0" w:color="auto"/>
                    <w:bottom w:val="none" w:sz="0" w:space="0" w:color="auto"/>
                    <w:right w:val="none" w:sz="0" w:space="0" w:color="auto"/>
                  </w:divBdr>
                  <w:divsChild>
                    <w:div w:id="1401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0587">
              <w:marLeft w:val="0"/>
              <w:marRight w:val="0"/>
              <w:marTop w:val="0"/>
              <w:marBottom w:val="0"/>
              <w:divBdr>
                <w:top w:val="none" w:sz="0" w:space="0" w:color="auto"/>
                <w:left w:val="none" w:sz="0" w:space="0" w:color="auto"/>
                <w:bottom w:val="none" w:sz="0" w:space="0" w:color="auto"/>
                <w:right w:val="none" w:sz="0" w:space="0" w:color="auto"/>
              </w:divBdr>
            </w:div>
          </w:divsChild>
        </w:div>
        <w:div w:id="748311218">
          <w:marLeft w:val="0"/>
          <w:marRight w:val="0"/>
          <w:marTop w:val="0"/>
          <w:marBottom w:val="0"/>
          <w:divBdr>
            <w:top w:val="none" w:sz="0" w:space="0" w:color="auto"/>
            <w:left w:val="none" w:sz="0" w:space="0" w:color="auto"/>
            <w:bottom w:val="none" w:sz="0" w:space="0" w:color="auto"/>
            <w:right w:val="none" w:sz="0" w:space="0" w:color="auto"/>
          </w:divBdr>
          <w:divsChild>
            <w:div w:id="1714692153">
              <w:marLeft w:val="0"/>
              <w:marRight w:val="0"/>
              <w:marTop w:val="0"/>
              <w:marBottom w:val="0"/>
              <w:divBdr>
                <w:top w:val="none" w:sz="0" w:space="0" w:color="auto"/>
                <w:left w:val="none" w:sz="0" w:space="0" w:color="auto"/>
                <w:bottom w:val="none" w:sz="0" w:space="0" w:color="auto"/>
                <w:right w:val="none" w:sz="0" w:space="0" w:color="auto"/>
              </w:divBdr>
            </w:div>
            <w:div w:id="159077116">
              <w:marLeft w:val="0"/>
              <w:marRight w:val="0"/>
              <w:marTop w:val="0"/>
              <w:marBottom w:val="0"/>
              <w:divBdr>
                <w:top w:val="none" w:sz="0" w:space="0" w:color="auto"/>
                <w:left w:val="none" w:sz="0" w:space="0" w:color="auto"/>
                <w:bottom w:val="none" w:sz="0" w:space="0" w:color="auto"/>
                <w:right w:val="none" w:sz="0" w:space="0" w:color="auto"/>
              </w:divBdr>
              <w:divsChild>
                <w:div w:id="1722560265">
                  <w:marLeft w:val="0"/>
                  <w:marRight w:val="0"/>
                  <w:marTop w:val="0"/>
                  <w:marBottom w:val="0"/>
                  <w:divBdr>
                    <w:top w:val="none" w:sz="0" w:space="0" w:color="auto"/>
                    <w:left w:val="none" w:sz="0" w:space="0" w:color="auto"/>
                    <w:bottom w:val="none" w:sz="0" w:space="0" w:color="auto"/>
                    <w:right w:val="none" w:sz="0" w:space="0" w:color="auto"/>
                  </w:divBdr>
                  <w:divsChild>
                    <w:div w:id="9755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5193">
              <w:marLeft w:val="0"/>
              <w:marRight w:val="0"/>
              <w:marTop w:val="0"/>
              <w:marBottom w:val="0"/>
              <w:divBdr>
                <w:top w:val="none" w:sz="0" w:space="0" w:color="auto"/>
                <w:left w:val="none" w:sz="0" w:space="0" w:color="auto"/>
                <w:bottom w:val="none" w:sz="0" w:space="0" w:color="auto"/>
                <w:right w:val="none" w:sz="0" w:space="0" w:color="auto"/>
              </w:divBdr>
            </w:div>
          </w:divsChild>
        </w:div>
        <w:div w:id="220597456">
          <w:marLeft w:val="0"/>
          <w:marRight w:val="0"/>
          <w:marTop w:val="0"/>
          <w:marBottom w:val="0"/>
          <w:divBdr>
            <w:top w:val="none" w:sz="0" w:space="0" w:color="auto"/>
            <w:left w:val="none" w:sz="0" w:space="0" w:color="auto"/>
            <w:bottom w:val="none" w:sz="0" w:space="0" w:color="auto"/>
            <w:right w:val="none" w:sz="0" w:space="0" w:color="auto"/>
          </w:divBdr>
          <w:divsChild>
            <w:div w:id="470558188">
              <w:marLeft w:val="0"/>
              <w:marRight w:val="0"/>
              <w:marTop w:val="0"/>
              <w:marBottom w:val="0"/>
              <w:divBdr>
                <w:top w:val="none" w:sz="0" w:space="0" w:color="auto"/>
                <w:left w:val="none" w:sz="0" w:space="0" w:color="auto"/>
                <w:bottom w:val="none" w:sz="0" w:space="0" w:color="auto"/>
                <w:right w:val="none" w:sz="0" w:space="0" w:color="auto"/>
              </w:divBdr>
            </w:div>
            <w:div w:id="451216765">
              <w:marLeft w:val="0"/>
              <w:marRight w:val="0"/>
              <w:marTop w:val="0"/>
              <w:marBottom w:val="0"/>
              <w:divBdr>
                <w:top w:val="none" w:sz="0" w:space="0" w:color="auto"/>
                <w:left w:val="none" w:sz="0" w:space="0" w:color="auto"/>
                <w:bottom w:val="none" w:sz="0" w:space="0" w:color="auto"/>
                <w:right w:val="none" w:sz="0" w:space="0" w:color="auto"/>
              </w:divBdr>
              <w:divsChild>
                <w:div w:id="598830518">
                  <w:marLeft w:val="0"/>
                  <w:marRight w:val="0"/>
                  <w:marTop w:val="0"/>
                  <w:marBottom w:val="0"/>
                  <w:divBdr>
                    <w:top w:val="none" w:sz="0" w:space="0" w:color="auto"/>
                    <w:left w:val="none" w:sz="0" w:space="0" w:color="auto"/>
                    <w:bottom w:val="none" w:sz="0" w:space="0" w:color="auto"/>
                    <w:right w:val="none" w:sz="0" w:space="0" w:color="auto"/>
                  </w:divBdr>
                  <w:divsChild>
                    <w:div w:id="19500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9078">
      <w:bodyDiv w:val="1"/>
      <w:marLeft w:val="0"/>
      <w:marRight w:val="0"/>
      <w:marTop w:val="0"/>
      <w:marBottom w:val="0"/>
      <w:divBdr>
        <w:top w:val="none" w:sz="0" w:space="0" w:color="auto"/>
        <w:left w:val="none" w:sz="0" w:space="0" w:color="auto"/>
        <w:bottom w:val="none" w:sz="0" w:space="0" w:color="auto"/>
        <w:right w:val="none" w:sz="0" w:space="0" w:color="auto"/>
      </w:divBdr>
    </w:div>
    <w:div w:id="684672767">
      <w:bodyDiv w:val="1"/>
      <w:marLeft w:val="0"/>
      <w:marRight w:val="0"/>
      <w:marTop w:val="0"/>
      <w:marBottom w:val="0"/>
      <w:divBdr>
        <w:top w:val="none" w:sz="0" w:space="0" w:color="auto"/>
        <w:left w:val="none" w:sz="0" w:space="0" w:color="auto"/>
        <w:bottom w:val="none" w:sz="0" w:space="0" w:color="auto"/>
        <w:right w:val="none" w:sz="0" w:space="0" w:color="auto"/>
      </w:divBdr>
    </w:div>
    <w:div w:id="688288808">
      <w:bodyDiv w:val="1"/>
      <w:marLeft w:val="0"/>
      <w:marRight w:val="0"/>
      <w:marTop w:val="0"/>
      <w:marBottom w:val="0"/>
      <w:divBdr>
        <w:top w:val="none" w:sz="0" w:space="0" w:color="auto"/>
        <w:left w:val="none" w:sz="0" w:space="0" w:color="auto"/>
        <w:bottom w:val="none" w:sz="0" w:space="0" w:color="auto"/>
        <w:right w:val="none" w:sz="0" w:space="0" w:color="auto"/>
      </w:divBdr>
    </w:div>
    <w:div w:id="1040593807">
      <w:bodyDiv w:val="1"/>
      <w:marLeft w:val="0"/>
      <w:marRight w:val="0"/>
      <w:marTop w:val="0"/>
      <w:marBottom w:val="0"/>
      <w:divBdr>
        <w:top w:val="none" w:sz="0" w:space="0" w:color="auto"/>
        <w:left w:val="none" w:sz="0" w:space="0" w:color="auto"/>
        <w:bottom w:val="none" w:sz="0" w:space="0" w:color="auto"/>
        <w:right w:val="none" w:sz="0" w:space="0" w:color="auto"/>
      </w:divBdr>
    </w:div>
    <w:div w:id="1188637275">
      <w:bodyDiv w:val="1"/>
      <w:marLeft w:val="0"/>
      <w:marRight w:val="0"/>
      <w:marTop w:val="0"/>
      <w:marBottom w:val="0"/>
      <w:divBdr>
        <w:top w:val="none" w:sz="0" w:space="0" w:color="auto"/>
        <w:left w:val="none" w:sz="0" w:space="0" w:color="auto"/>
        <w:bottom w:val="none" w:sz="0" w:space="0" w:color="auto"/>
        <w:right w:val="none" w:sz="0" w:space="0" w:color="auto"/>
      </w:divBdr>
    </w:div>
    <w:div w:id="1193759706">
      <w:bodyDiv w:val="1"/>
      <w:marLeft w:val="0"/>
      <w:marRight w:val="0"/>
      <w:marTop w:val="0"/>
      <w:marBottom w:val="0"/>
      <w:divBdr>
        <w:top w:val="none" w:sz="0" w:space="0" w:color="auto"/>
        <w:left w:val="none" w:sz="0" w:space="0" w:color="auto"/>
        <w:bottom w:val="none" w:sz="0" w:space="0" w:color="auto"/>
        <w:right w:val="none" w:sz="0" w:space="0" w:color="auto"/>
      </w:divBdr>
    </w:div>
    <w:div w:id="1211192099">
      <w:bodyDiv w:val="1"/>
      <w:marLeft w:val="0"/>
      <w:marRight w:val="0"/>
      <w:marTop w:val="0"/>
      <w:marBottom w:val="0"/>
      <w:divBdr>
        <w:top w:val="none" w:sz="0" w:space="0" w:color="auto"/>
        <w:left w:val="none" w:sz="0" w:space="0" w:color="auto"/>
        <w:bottom w:val="none" w:sz="0" w:space="0" w:color="auto"/>
        <w:right w:val="none" w:sz="0" w:space="0" w:color="auto"/>
      </w:divBdr>
    </w:div>
    <w:div w:id="1216432098">
      <w:bodyDiv w:val="1"/>
      <w:marLeft w:val="0"/>
      <w:marRight w:val="0"/>
      <w:marTop w:val="0"/>
      <w:marBottom w:val="0"/>
      <w:divBdr>
        <w:top w:val="none" w:sz="0" w:space="0" w:color="auto"/>
        <w:left w:val="none" w:sz="0" w:space="0" w:color="auto"/>
        <w:bottom w:val="none" w:sz="0" w:space="0" w:color="auto"/>
        <w:right w:val="none" w:sz="0" w:space="0" w:color="auto"/>
      </w:divBdr>
    </w:div>
    <w:div w:id="1259488649">
      <w:bodyDiv w:val="1"/>
      <w:marLeft w:val="0"/>
      <w:marRight w:val="0"/>
      <w:marTop w:val="0"/>
      <w:marBottom w:val="0"/>
      <w:divBdr>
        <w:top w:val="none" w:sz="0" w:space="0" w:color="auto"/>
        <w:left w:val="none" w:sz="0" w:space="0" w:color="auto"/>
        <w:bottom w:val="none" w:sz="0" w:space="0" w:color="auto"/>
        <w:right w:val="none" w:sz="0" w:space="0" w:color="auto"/>
      </w:divBdr>
    </w:div>
    <w:div w:id="1356544790">
      <w:bodyDiv w:val="1"/>
      <w:marLeft w:val="0"/>
      <w:marRight w:val="0"/>
      <w:marTop w:val="0"/>
      <w:marBottom w:val="0"/>
      <w:divBdr>
        <w:top w:val="none" w:sz="0" w:space="0" w:color="auto"/>
        <w:left w:val="none" w:sz="0" w:space="0" w:color="auto"/>
        <w:bottom w:val="none" w:sz="0" w:space="0" w:color="auto"/>
        <w:right w:val="none" w:sz="0" w:space="0" w:color="auto"/>
      </w:divBdr>
    </w:div>
    <w:div w:id="1388995509">
      <w:bodyDiv w:val="1"/>
      <w:marLeft w:val="0"/>
      <w:marRight w:val="0"/>
      <w:marTop w:val="0"/>
      <w:marBottom w:val="0"/>
      <w:divBdr>
        <w:top w:val="none" w:sz="0" w:space="0" w:color="auto"/>
        <w:left w:val="none" w:sz="0" w:space="0" w:color="auto"/>
        <w:bottom w:val="none" w:sz="0" w:space="0" w:color="auto"/>
        <w:right w:val="none" w:sz="0" w:space="0" w:color="auto"/>
      </w:divBdr>
    </w:div>
    <w:div w:id="1421637049">
      <w:bodyDiv w:val="1"/>
      <w:marLeft w:val="0"/>
      <w:marRight w:val="0"/>
      <w:marTop w:val="0"/>
      <w:marBottom w:val="0"/>
      <w:divBdr>
        <w:top w:val="none" w:sz="0" w:space="0" w:color="auto"/>
        <w:left w:val="none" w:sz="0" w:space="0" w:color="auto"/>
        <w:bottom w:val="none" w:sz="0" w:space="0" w:color="auto"/>
        <w:right w:val="none" w:sz="0" w:space="0" w:color="auto"/>
      </w:divBdr>
    </w:div>
    <w:div w:id="1521890476">
      <w:bodyDiv w:val="1"/>
      <w:marLeft w:val="0"/>
      <w:marRight w:val="0"/>
      <w:marTop w:val="0"/>
      <w:marBottom w:val="0"/>
      <w:divBdr>
        <w:top w:val="none" w:sz="0" w:space="0" w:color="auto"/>
        <w:left w:val="none" w:sz="0" w:space="0" w:color="auto"/>
        <w:bottom w:val="none" w:sz="0" w:space="0" w:color="auto"/>
        <w:right w:val="none" w:sz="0" w:space="0" w:color="auto"/>
      </w:divBdr>
    </w:div>
    <w:div w:id="1563179340">
      <w:bodyDiv w:val="1"/>
      <w:marLeft w:val="0"/>
      <w:marRight w:val="0"/>
      <w:marTop w:val="0"/>
      <w:marBottom w:val="0"/>
      <w:divBdr>
        <w:top w:val="none" w:sz="0" w:space="0" w:color="auto"/>
        <w:left w:val="none" w:sz="0" w:space="0" w:color="auto"/>
        <w:bottom w:val="none" w:sz="0" w:space="0" w:color="auto"/>
        <w:right w:val="none" w:sz="0" w:space="0" w:color="auto"/>
      </w:divBdr>
    </w:div>
    <w:div w:id="1570920283">
      <w:bodyDiv w:val="1"/>
      <w:marLeft w:val="0"/>
      <w:marRight w:val="0"/>
      <w:marTop w:val="0"/>
      <w:marBottom w:val="0"/>
      <w:divBdr>
        <w:top w:val="none" w:sz="0" w:space="0" w:color="auto"/>
        <w:left w:val="none" w:sz="0" w:space="0" w:color="auto"/>
        <w:bottom w:val="none" w:sz="0" w:space="0" w:color="auto"/>
        <w:right w:val="none" w:sz="0" w:space="0" w:color="auto"/>
      </w:divBdr>
    </w:div>
    <w:div w:id="1638950597">
      <w:bodyDiv w:val="1"/>
      <w:marLeft w:val="0"/>
      <w:marRight w:val="0"/>
      <w:marTop w:val="0"/>
      <w:marBottom w:val="0"/>
      <w:divBdr>
        <w:top w:val="none" w:sz="0" w:space="0" w:color="auto"/>
        <w:left w:val="none" w:sz="0" w:space="0" w:color="auto"/>
        <w:bottom w:val="none" w:sz="0" w:space="0" w:color="auto"/>
        <w:right w:val="none" w:sz="0" w:space="0" w:color="auto"/>
      </w:divBdr>
    </w:div>
    <w:div w:id="1654873112">
      <w:bodyDiv w:val="1"/>
      <w:marLeft w:val="0"/>
      <w:marRight w:val="0"/>
      <w:marTop w:val="0"/>
      <w:marBottom w:val="0"/>
      <w:divBdr>
        <w:top w:val="none" w:sz="0" w:space="0" w:color="auto"/>
        <w:left w:val="none" w:sz="0" w:space="0" w:color="auto"/>
        <w:bottom w:val="none" w:sz="0" w:space="0" w:color="auto"/>
        <w:right w:val="none" w:sz="0" w:space="0" w:color="auto"/>
      </w:divBdr>
    </w:div>
    <w:div w:id="1702244777">
      <w:bodyDiv w:val="1"/>
      <w:marLeft w:val="0"/>
      <w:marRight w:val="0"/>
      <w:marTop w:val="0"/>
      <w:marBottom w:val="0"/>
      <w:divBdr>
        <w:top w:val="none" w:sz="0" w:space="0" w:color="auto"/>
        <w:left w:val="none" w:sz="0" w:space="0" w:color="auto"/>
        <w:bottom w:val="none" w:sz="0" w:space="0" w:color="auto"/>
        <w:right w:val="none" w:sz="0" w:space="0" w:color="auto"/>
      </w:divBdr>
    </w:div>
    <w:div w:id="1738624495">
      <w:bodyDiv w:val="1"/>
      <w:marLeft w:val="0"/>
      <w:marRight w:val="0"/>
      <w:marTop w:val="0"/>
      <w:marBottom w:val="0"/>
      <w:divBdr>
        <w:top w:val="none" w:sz="0" w:space="0" w:color="auto"/>
        <w:left w:val="none" w:sz="0" w:space="0" w:color="auto"/>
        <w:bottom w:val="none" w:sz="0" w:space="0" w:color="auto"/>
        <w:right w:val="none" w:sz="0" w:space="0" w:color="auto"/>
      </w:divBdr>
    </w:div>
    <w:div w:id="1900313693">
      <w:bodyDiv w:val="1"/>
      <w:marLeft w:val="0"/>
      <w:marRight w:val="0"/>
      <w:marTop w:val="0"/>
      <w:marBottom w:val="0"/>
      <w:divBdr>
        <w:top w:val="none" w:sz="0" w:space="0" w:color="auto"/>
        <w:left w:val="none" w:sz="0" w:space="0" w:color="auto"/>
        <w:bottom w:val="none" w:sz="0" w:space="0" w:color="auto"/>
        <w:right w:val="none" w:sz="0" w:space="0" w:color="auto"/>
      </w:divBdr>
    </w:div>
    <w:div w:id="2071535848">
      <w:bodyDiv w:val="1"/>
      <w:marLeft w:val="0"/>
      <w:marRight w:val="0"/>
      <w:marTop w:val="0"/>
      <w:marBottom w:val="0"/>
      <w:divBdr>
        <w:top w:val="none" w:sz="0" w:space="0" w:color="auto"/>
        <w:left w:val="none" w:sz="0" w:space="0" w:color="auto"/>
        <w:bottom w:val="none" w:sz="0" w:space="0" w:color="auto"/>
        <w:right w:val="none" w:sz="0" w:space="0" w:color="auto"/>
      </w:divBdr>
    </w:div>
    <w:div w:id="2088186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Nitisha Nikhare</cp:lastModifiedBy>
  <cp:revision>2</cp:revision>
  <dcterms:created xsi:type="dcterms:W3CDTF">2024-11-22T13:28:00Z</dcterms:created>
  <dcterms:modified xsi:type="dcterms:W3CDTF">2024-11-22T13:28:00Z</dcterms:modified>
  <cp:category/>
</cp:coreProperties>
</file>